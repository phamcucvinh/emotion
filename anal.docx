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3366"/>
          <w:sz w:val="48"/>
        </w:rPr>
        <w:t>외환거래 플랫폼 종합 조사 보고서 (2025)</w:t>
      </w:r>
    </w:p>
    <w:p/>
    <w:p>
      <w:pPr>
        <w:pStyle w:val="Heading2"/>
      </w:pPr>
      <w:r>
        <w:t>목차</w:t>
      </w:r>
    </w:p>
    <w:p>
      <w:pPr>
        <w:pStyle w:val="ListNumber"/>
      </w:pPr>
      <w:r>
        <w:t>[글로벌 외환 플랫폼 분석](#1-글로벌-외환-플랫폼-분석)</w:t>
      </w:r>
    </w:p>
    <w:p>
      <w:pPr>
        <w:pStyle w:val="ListNumber"/>
      </w:pPr>
      <w:r>
        <w:t>[한국 시장 플랫폼](#2-한국-시장-플랫폼)</w:t>
      </w:r>
    </w:p>
    <w:p>
      <w:pPr>
        <w:pStyle w:val="ListNumber"/>
      </w:pPr>
      <w:r>
        <w:t>[비교 분석](#3-비교-분석)</w:t>
      </w:r>
    </w:p>
    <w:p>
      <w:pPr>
        <w:pStyle w:val="ListNumber"/>
      </w:pPr>
      <w:r>
        <w:t>[2025년 트렌드](#4-2025년-트렌드)</w:t>
      </w:r>
    </w:p>
    <w:p>
      <w:pPr>
        <w:pStyle w:val="ListNumber"/>
      </w:pPr>
      <w:r>
        <w:t>[플랫폼 선택 가이드](#5-플랫폼-선택-가이드)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1. 글로벌 외환 플랫폼 분석</w:t>
      </w:r>
    </w:p>
    <w:p/>
    <w:p>
      <w:pPr>
        <w:pStyle w:val="Heading3"/>
      </w:pPr>
      <w:r>
        <w:t>1.1 MetaTrader 4 (MT4)</w:t>
      </w:r>
    </w:p>
    <w:p/>
    <w:p>
      <w:pPr>
        <w:pStyle w:val="Heading4"/>
      </w:pPr>
      <w:r>
        <w:t>플랫폼 개요</w:t>
      </w:r>
    </w:p>
    <w:p>
      <w:pPr>
        <w:pStyle w:val="ListBullet"/>
      </w:pPr>
      <w:r>
        <w:t>출시: 2005년</w:t>
      </w:r>
    </w:p>
    <w:p>
      <w:pPr>
        <w:pStyle w:val="ListBullet"/>
      </w:pPr>
      <w:r>
        <w:t>개발사: MetaQuotes Software</w:t>
      </w:r>
    </w:p>
    <w:p>
      <w:pPr>
        <w:pStyle w:val="ListBullet"/>
      </w:pPr>
      <w:r>
        <w:t>사용자 기반: 세계에서 가장 널리 사용되는 FX 플랫폼</w:t>
      </w:r>
    </w:p>
    <w:p>
      <w:pPr>
        <w:pStyle w:val="ListBullet"/>
      </w:pPr>
      <w:r>
        <w:t>지원 형식: 데스크톱, 모바일(iOS/Android), 웹 브라우저</w:t>
      </w:r>
    </w:p>
    <w:p/>
    <w:p>
      <w:pPr>
        <w:pStyle w:val="Heading4"/>
      </w:pPr>
      <w:r>
        <w:t>주요 특징</w:t>
      </w:r>
    </w:p>
    <w:p>
      <w:pPr>
        <w:pStyle w:val="ListBullet"/>
      </w:pPr>
      <w:r>
        <w:t>기술적 분석: 30개 내장 기술 지표, 9개 타임프레임</w:t>
      </w:r>
    </w:p>
    <w:p>
      <w:pPr>
        <w:pStyle w:val="ListBullet"/>
      </w:pPr>
      <w:r>
        <w:t>주문 유형: 3가지 주문 실행 옵션, 9가지 주문 유형</w:t>
      </w:r>
    </w:p>
    <w:p>
      <w:pPr>
        <w:pStyle w:val="ListBullet"/>
      </w:pPr>
      <w:r>
        <w:t>프로그래밍 언어: MQL4 (MetaQuotes Language 4)</w:t>
      </w:r>
    </w:p>
    <w:p>
      <w:pPr>
        <w:pStyle w:val="ListBullet"/>
      </w:pPr>
      <w:r>
        <w:t>자동매매: Expert Advisors (EA) 지원으로 완전 자동화 거래 가능</w:t>
      </w:r>
    </w:p>
    <w:p>
      <w:pPr>
        <w:pStyle w:val="ListBullet"/>
      </w:pPr>
      <w:r>
        <w:t>차트: 사용자 정의 지표 및 템플릿 지원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초보자 친화적인 직관적 인터페이스</w:t>
      </w:r>
    </w:p>
    <w:p>
      <w:pPr>
        <w:pStyle w:val="ListBullet"/>
      </w:pPr>
      <w:r>
        <w:t>2005년부터 검증된 안정성과 신뢰성</w:t>
      </w:r>
    </w:p>
    <w:p>
      <w:pPr>
        <w:pStyle w:val="ListBullet"/>
      </w:pPr>
      <w:r>
        <w:t>방대한 EA 및 커스텀 지표 커뮤니티</w:t>
      </w:r>
    </w:p>
    <w:p>
      <w:pPr>
        <w:pStyle w:val="ListBullet"/>
      </w:pPr>
      <w:r>
        <w:t>무료 데모 계정 제공</w:t>
      </w:r>
    </w:p>
    <w:p>
      <w:pPr>
        <w:pStyle w:val="ListBullet"/>
      </w:pPr>
      <w:r>
        <w:t>수백 개의 브로커 선택 가능</w:t>
      </w:r>
    </w:p>
    <w:p>
      <w:pPr>
        <w:pStyle w:val="ListBullet"/>
      </w:pPr>
      <w:r>
        <w:t>낮은 학습 곡선</w:t>
      </w:r>
    </w:p>
    <w:p/>
    <w:p>
      <w:pPr>
        <w:pStyle w:val="Heading4"/>
      </w:pPr>
      <w:r>
        <w:t>단점</w:t>
      </w:r>
    </w:p>
    <w:p>
      <w:pPr>
        <w:pStyle w:val="ListBullet"/>
      </w:pPr>
      <w:r>
        <w:t>MT5에 비해 제한적인 거래 옵션 및 도구</w:t>
      </w:r>
    </w:p>
    <w:p>
      <w:pPr>
        <w:pStyle w:val="ListBullet"/>
      </w:pPr>
      <w:r>
        <w:t>처리 속도가 MT5보다 느림</w:t>
      </w:r>
    </w:p>
    <w:p>
      <w:pPr>
        <w:pStyle w:val="ListBullet"/>
      </w:pPr>
      <w:r>
        <w:t>Buy-stop 및 Sell-stop 리미트 부재로 알고리즘 트레이딩 제약</w:t>
      </w:r>
    </w:p>
    <w:p>
      <w:pPr>
        <w:pStyle w:val="ListBullet"/>
      </w:pPr>
      <w:r>
        <w:t>FX에 특화되어 다른 자산군 거래 제한적</w:t>
      </w:r>
    </w:p>
    <w:p>
      <w:pPr>
        <w:pStyle w:val="ListBullet"/>
      </w:pPr>
      <w:r>
        <w:t>타임프레임 및 지표 수가 MT5보다 적음</w:t>
      </w:r>
    </w:p>
    <w:p/>
    <w:p>
      <w:pPr>
        <w:pStyle w:val="Heading4"/>
      </w:pPr>
      <w:r>
        <w:t>수수료 구조</w:t>
      </w:r>
    </w:p>
    <w:p>
      <w:pPr>
        <w:pStyle w:val="ListBullet"/>
      </w:pPr>
      <w:r>
        <w:t>플랫폼 비용: 무료 다운로드 및 사용 (브로커가 라이센스 비용 부담)</w:t>
      </w:r>
    </w:p>
    <w:p>
      <w:pPr>
        <w:pStyle w:val="ListBullet"/>
      </w:pPr>
      <w:r>
        <w:t>거래 비용: 브로커별로 스프레드, 커미션, 오버나잇 수수료 상이</w:t>
      </w:r>
    </w:p>
    <w:p>
      <w:pPr>
        <w:pStyle w:val="ListBullet"/>
      </w:pPr>
      <w:r>
        <w:t>EA 비용: 무료 EA부터 유료 EA까지 다양 (가격대: $50~$500+)</w:t>
      </w:r>
    </w:p>
    <w:p/>
    <w:p>
      <w:pPr>
        <w:pStyle w:val="Heading4"/>
      </w:pPr>
      <w:r>
        <w:t>자동매매 기능</w:t>
      </w:r>
    </w:p>
    <w:p>
      <w:pPr>
        <w:pStyle w:val="ListBullet"/>
      </w:pPr>
      <w:r>
        <w:t>EA (Expert Advisors): 완전 자동화 거래 시스템</w:t>
      </w:r>
    </w:p>
    <w:p>
      <w:pPr>
        <w:pStyle w:val="ListBullet"/>
      </w:pPr>
      <w:r>
        <w:t>백테스팅: 내장 전략 테스터로 과거 데이터 검증</w:t>
      </w:r>
    </w:p>
    <w:p>
      <w:pPr>
        <w:pStyle w:val="ListBullet"/>
      </w:pPr>
      <w:r>
        <w:t>최적화: 파라미터 최적화 기능</w:t>
      </w:r>
    </w:p>
    <w:p>
      <w:pPr>
        <w:pStyle w:val="ListBullet"/>
      </w:pPr>
      <w:r>
        <w:t>커뮤니티: MQL4.com, MQL5.com 등에서 수천 개의 무료/유료 EA 제공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FX 거래 초보자</w:t>
      </w:r>
    </w:p>
    <w:p>
      <w:pPr>
        <w:pStyle w:val="ListBullet"/>
      </w:pPr>
      <w:r>
        <w:t>단순하고 안정적인 플랫폼을 선호하는 트레이더</w:t>
      </w:r>
    </w:p>
    <w:p>
      <w:pPr>
        <w:pStyle w:val="ListBullet"/>
      </w:pPr>
      <w:r>
        <w:t>기존 EA 및 지표 생태계를 활용하려는 사용자</w:t>
      </w:r>
    </w:p>
    <w:p>
      <w:pPr>
        <w:pStyle w:val="ListBullet"/>
      </w:pPr>
      <w:r>
        <w:t>복잡한 기능보다 검증된 안정성을 우선시하는 트레이더</w:t>
      </w:r>
    </w:p>
    <w:p/>
    <w:p>
      <w:pPr>
        <w:pStyle w:val="Heading4"/>
      </w:pPr>
      <w:r>
        <w:t>사용 사례</w:t>
      </w:r>
    </w:p>
    <w:p>
      <w:pPr>
        <w:pStyle w:val="ListBullet"/>
      </w:pPr>
      <w:r>
        <w:t>스윙 트레이딩 및 포지션 트레이딩</w:t>
      </w:r>
    </w:p>
    <w:p>
      <w:pPr>
        <w:pStyle w:val="ListBullet"/>
      </w:pPr>
      <w:r>
        <w:t>EA 기반 자동매매</w:t>
      </w:r>
    </w:p>
    <w:p>
      <w:pPr>
        <w:pStyle w:val="ListBullet"/>
      </w:pPr>
      <w:r>
        <w:t>FX 마켓 전문 트레이딩</w:t>
      </w:r>
    </w:p>
    <w:p>
      <w:pPr>
        <w:pStyle w:val="ListBullet"/>
      </w:pPr>
      <w:r>
        <w:t>백테스팅 및 전략 검증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1.2 MetaTrader 5 (MT5)</w:t>
      </w:r>
    </w:p>
    <w:p/>
    <w:p>
      <w:pPr>
        <w:pStyle w:val="Heading4"/>
      </w:pPr>
      <w:r>
        <w:t>플랫폼 개요</w:t>
      </w:r>
    </w:p>
    <w:p>
      <w:pPr>
        <w:pStyle w:val="ListBullet"/>
      </w:pPr>
      <w:r>
        <w:t>출시: 2010년</w:t>
      </w:r>
    </w:p>
    <w:p>
      <w:pPr>
        <w:pStyle w:val="ListBullet"/>
      </w:pPr>
      <w:r>
        <w:t>개발사: MetaQuotes Software</w:t>
      </w:r>
    </w:p>
    <w:p>
      <w:pPr>
        <w:pStyle w:val="ListBullet"/>
      </w:pPr>
      <w:r>
        <w:t>사용자 기반: 2025년 처음으로 MT4를 제치고 인기도 1위 달성</w:t>
      </w:r>
    </w:p>
    <w:p>
      <w:pPr>
        <w:pStyle w:val="ListBullet"/>
      </w:pPr>
      <w:r>
        <w:t>지원 형식: 데스크톱, 모바일(iOS/Android), 웹 브라우저</w:t>
      </w:r>
    </w:p>
    <w:p/>
    <w:p>
      <w:pPr>
        <w:pStyle w:val="Heading4"/>
      </w:pPr>
      <w:r>
        <w:t>주요 특징</w:t>
      </w:r>
    </w:p>
    <w:p>
      <w:pPr>
        <w:pStyle w:val="ListBullet"/>
      </w:pPr>
      <w:r>
        <w:t>기술적 분석: 38개 내장 기술 지표, 21개 타임프레임</w:t>
      </w:r>
    </w:p>
    <w:p>
      <w:pPr>
        <w:pStyle w:val="ListBullet"/>
      </w:pPr>
      <w:r>
        <w:t>주문 유형: 더 다양한 주문 실행 옵션 및 스톱/리미트 주문</w:t>
      </w:r>
    </w:p>
    <w:p>
      <w:pPr>
        <w:pStyle w:val="ListBullet"/>
      </w:pPr>
      <w:r>
        <w:t>프로그래밍 언어: MQL5 (더 강력하고 고급 언어)</w:t>
      </w:r>
    </w:p>
    <w:p>
      <w:pPr>
        <w:pStyle w:val="ListBullet"/>
      </w:pPr>
      <w:r>
        <w:t>멀티 마켓: FX, 주식, 선물, 암호화폐, 상품 등 광범위한 자산군</w:t>
      </w:r>
    </w:p>
    <w:p>
      <w:pPr>
        <w:pStyle w:val="ListBullet"/>
      </w:pPr>
      <w:r>
        <w:t>경제 달력: 내장 경제 달력 및 뉴스 피드</w:t>
      </w:r>
    </w:p>
    <w:p>
      <w:pPr>
        <w:pStyle w:val="ListBullet"/>
      </w:pPr>
      <w:r>
        <w:t>심도 있는 시장 분석: Level II 시장 심도 (DOM)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MT4보다 빠르고 효율적인 처리 속도</w:t>
      </w:r>
    </w:p>
    <w:p>
      <w:pPr>
        <w:pStyle w:val="ListBullet"/>
      </w:pPr>
      <w:r>
        <w:t>다양한 금융 시장 접근 (FX, 주식, 선물, 암호화폐 등)</w:t>
      </w:r>
    </w:p>
    <w:p>
      <w:pPr>
        <w:pStyle w:val="ListBullet"/>
      </w:pPr>
      <w:r>
        <w:t>향상된 백테스팅 및 최적화 기능</w:t>
      </w:r>
    </w:p>
    <w:p>
      <w:pPr>
        <w:pStyle w:val="ListBullet"/>
      </w:pPr>
      <w:r>
        <w:t>더 정교한 기술적/펀더멘털 분석 도구</w:t>
      </w:r>
    </w:p>
    <w:p>
      <w:pPr>
        <w:pStyle w:val="ListBullet"/>
      </w:pPr>
      <w:r>
        <w:t>카피 트레이딩 및 트레이딩 시그널 내장</w:t>
      </w:r>
    </w:p>
    <w:p>
      <w:pPr>
        <w:pStyle w:val="ListBullet"/>
      </w:pPr>
      <w:r>
        <w:t>더 많은 타임프레임 및 지표</w:t>
      </w:r>
    </w:p>
    <w:p/>
    <w:p>
      <w:pPr>
        <w:pStyle w:val="Heading4"/>
      </w:pPr>
      <w:r>
        <w:t>단점</w:t>
      </w:r>
    </w:p>
    <w:p>
      <w:pPr>
        <w:pStyle w:val="ListBullet"/>
      </w:pPr>
      <w:r>
        <w:t>MT4보다 복잡한 인터페이스로 학습 곡선 높음</w:t>
      </w:r>
    </w:p>
    <w:p>
      <w:pPr>
        <w:pStyle w:val="ListBullet"/>
      </w:pPr>
      <w:r>
        <w:t>EA 및 Robot 개발자 커뮤니티가 아직 MT4보다 작음</w:t>
      </w:r>
    </w:p>
    <w:p>
      <w:pPr>
        <w:pStyle w:val="ListBullet"/>
      </w:pPr>
      <w:r>
        <w:t>MT4만큼 광범위한 브로커 지원 부족 (개선 중)</w:t>
      </w:r>
    </w:p>
    <w:p>
      <w:pPr>
        <w:pStyle w:val="ListBullet"/>
      </w:pPr>
      <w:r>
        <w:t>초보자에게는 다소 압도적일 수 있음</w:t>
      </w:r>
    </w:p>
    <w:p/>
    <w:p>
      <w:pPr>
        <w:pStyle w:val="Heading4"/>
      </w:pPr>
      <w:r>
        <w:t>수수료 구조</w:t>
      </w:r>
    </w:p>
    <w:p>
      <w:pPr>
        <w:pStyle w:val="ListBullet"/>
      </w:pPr>
      <w:r>
        <w:t>플랫폼 비용: 무료 다운로드 및 사용 (브로커가 라이센스 비용 부담)</w:t>
      </w:r>
    </w:p>
    <w:p>
      <w:pPr>
        <w:pStyle w:val="ListBullet"/>
      </w:pPr>
      <w:r>
        <w:t>거래 비용: 브로커별로 스프레드, 커미션, 오버나잇 수수료 상이</w:t>
      </w:r>
    </w:p>
    <w:p>
      <w:pPr>
        <w:pStyle w:val="ListBullet"/>
      </w:pPr>
      <w:r>
        <w:t>EA 비용: 무료 EA부터 유료 EA까지 다양</w:t>
      </w:r>
    </w:p>
    <w:p/>
    <w:p>
      <w:pPr>
        <w:pStyle w:val="Heading4"/>
      </w:pPr>
      <w:r>
        <w:t>자동매매 기능</w:t>
      </w:r>
    </w:p>
    <w:p>
      <w:pPr>
        <w:pStyle w:val="ListBullet"/>
      </w:pPr>
      <w:r>
        <w:t>EA (Expert Advisors): 더욱 강력한 MQL5 기반 자동화</w:t>
      </w:r>
    </w:p>
    <w:p>
      <w:pPr>
        <w:pStyle w:val="ListBullet"/>
      </w:pPr>
      <w:r>
        <w:t>백테스팅: 멀티코어 최적화, 클라우드 네트워크 활용 가능</w:t>
      </w:r>
    </w:p>
    <w:p>
      <w:pPr>
        <w:pStyle w:val="ListBullet"/>
      </w:pPr>
      <w:r>
        <w:t>카피 트레이딩: 내장 시그널 서비스로 전문가 전략 복사</w:t>
      </w:r>
    </w:p>
    <w:p>
      <w:pPr>
        <w:pStyle w:val="ListBullet"/>
      </w:pPr>
      <w:r>
        <w:t>MQL5 커뮤니티: 수천 개의 무료/유료 EA, 지표, 스크립트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중급~고급 트레이더</w:t>
      </w:r>
    </w:p>
    <w:p>
      <w:pPr>
        <w:pStyle w:val="ListBullet"/>
      </w:pPr>
      <w:r>
        <w:t>멀티 자산 포트폴리오 트레이딩</w:t>
      </w:r>
    </w:p>
    <w:p>
      <w:pPr>
        <w:pStyle w:val="ListBullet"/>
      </w:pPr>
      <w:r>
        <w:t>고급 백테스팅 및 최적화 필요 사용자</w:t>
      </w:r>
    </w:p>
    <w:p>
      <w:pPr>
        <w:pStyle w:val="ListBullet"/>
      </w:pPr>
      <w:r>
        <w:t>최신 기술과 빠른 실행 속도 선호 트레이더</w:t>
      </w:r>
    </w:p>
    <w:p/>
    <w:p>
      <w:pPr>
        <w:pStyle w:val="Heading4"/>
      </w:pPr>
      <w:r>
        <w:t>사용 사례</w:t>
      </w:r>
    </w:p>
    <w:p>
      <w:pPr>
        <w:pStyle w:val="ListBullet"/>
      </w:pPr>
      <w:r>
        <w:t>멀티 마켓 트레이딩 (FX + 주식 + 선물)</w:t>
      </w:r>
    </w:p>
    <w:p>
      <w:pPr>
        <w:pStyle w:val="ListBullet"/>
      </w:pPr>
      <w:r>
        <w:t>고빈도 트레이딩 (HFT) 및 스캘핑</w:t>
      </w:r>
    </w:p>
    <w:p>
      <w:pPr>
        <w:pStyle w:val="ListBullet"/>
      </w:pPr>
      <w:r>
        <w:t>복잡한 알고리즘 전략</w:t>
      </w:r>
    </w:p>
    <w:p>
      <w:pPr>
        <w:pStyle w:val="ListBullet"/>
      </w:pPr>
      <w:r>
        <w:t>카피 트레이딩 및 소셜 트레이딩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1.3 cTrader</w:t>
      </w:r>
    </w:p>
    <w:p/>
    <w:p>
      <w:pPr>
        <w:pStyle w:val="Heading4"/>
      </w:pPr>
      <w:r>
        <w:t>플랫폼 개요</w:t>
      </w:r>
    </w:p>
    <w:p>
      <w:pPr>
        <w:pStyle w:val="ListBullet"/>
      </w:pPr>
      <w:r>
        <w:t>출시: 2011년</w:t>
      </w:r>
    </w:p>
    <w:p>
      <w:pPr>
        <w:pStyle w:val="ListBullet"/>
      </w:pPr>
      <w:r>
        <w:t>개발사: Spotware Systems</w:t>
      </w:r>
    </w:p>
    <w:p>
      <w:pPr>
        <w:pStyle w:val="ListBullet"/>
      </w:pPr>
      <w:r>
        <w:t>사용자 기반: 전 세계 800만+ 사용자</w:t>
      </w:r>
    </w:p>
    <w:p>
      <w:pPr>
        <w:pStyle w:val="ListBullet"/>
      </w:pPr>
      <w:r>
        <w:t>특화: ECN/STP 실행 모델에 최적화</w:t>
      </w:r>
    </w:p>
    <w:p>
      <w:pPr>
        <w:pStyle w:val="ListBullet"/>
      </w:pPr>
      <w:r>
        <w:t>지원 형식: 데스크톱, 모바일(iOS/Android), 웹</w:t>
      </w:r>
    </w:p>
    <w:p/>
    <w:p>
      <w:pPr>
        <w:pStyle w:val="Heading4"/>
      </w:pPr>
      <w:r>
        <w:t>주요 특징</w:t>
      </w:r>
    </w:p>
    <w:p>
      <w:pPr>
        <w:pStyle w:val="ListBullet"/>
      </w:pPr>
      <w:r>
        <w:t>실행 모델: 순수 STP/ECN/NDD, 마켓 메이커 브로커 지원 안 함</w:t>
      </w:r>
    </w:p>
    <w:p>
      <w:pPr>
        <w:pStyle w:val="ListBullet"/>
      </w:pPr>
      <w:r>
        <w:t>프로그래밍 언어: C# 기반 cAlgo API</w:t>
      </w:r>
    </w:p>
    <w:p>
      <w:pPr>
        <w:pStyle w:val="ListBullet"/>
      </w:pPr>
      <w:r>
        <w:t>시장 투명성: Level II 호가창 (Depth of Market)</w:t>
      </w:r>
    </w:p>
    <w:p>
      <w:pPr>
        <w:pStyle w:val="ListBullet"/>
      </w:pPr>
      <w:r>
        <w:t>타임프레임: 26개 타임프레임 (1분부터)</w:t>
      </w:r>
    </w:p>
    <w:p>
      <w:pPr>
        <w:pStyle w:val="ListBullet"/>
      </w:pPr>
      <w:r>
        <w:t>원클릭 트레이딩: 즉시 진입/청산 가능</w:t>
      </w:r>
    </w:p>
    <w:p>
      <w:pPr>
        <w:pStyle w:val="ListBullet"/>
      </w:pPr>
      <w:r>
        <w:t>클라우드 실행: cBot 무료 호스팅 제공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투명한 ECN/STP 실행으로 낮은 거래 비용</w:t>
      </w:r>
    </w:p>
    <w:p>
      <w:pPr>
        <w:pStyle w:val="ListBullet"/>
      </w:pPr>
      <w:r>
        <w:t>C# 기반으로 광범위한 개발자 풀 활용 가능</w:t>
      </w:r>
    </w:p>
    <w:p>
      <w:pPr>
        <w:pStyle w:val="ListBullet"/>
      </w:pPr>
      <w:r>
        <w:t>무료 알고리즘 호스팅 (cBot 클라우드 실행)</w:t>
      </w:r>
    </w:p>
    <w:p>
      <w:pPr>
        <w:pStyle w:val="ListBullet"/>
      </w:pPr>
      <w:r>
        <w:t>정확한 틱 데이터 백테스팅</w:t>
      </w:r>
    </w:p>
    <w:p>
      <w:pPr>
        <w:pStyle w:val="ListBullet"/>
      </w:pPr>
      <w:r>
        <w:t>Level II DOM으로 시장 깊이 확인 가능</w:t>
      </w:r>
    </w:p>
    <w:p>
      <w:pPr>
        <w:pStyle w:val="ListBullet"/>
      </w:pPr>
      <w:r>
        <w:t>기관급 실행 속도 및 품질</w:t>
      </w:r>
    </w:p>
    <w:p>
      <w:pPr>
        <w:pStyle w:val="ListBullet"/>
      </w:pPr>
      <w:r>
        <w:t>현대적이고 직관적인 UI/UX</w:t>
      </w:r>
    </w:p>
    <w:p>
      <w:pPr>
        <w:pStyle w:val="ListBullet"/>
      </w:pPr>
      <w:r>
        <w:t>2025년 Finance Magnates 선정 "Best Trading Platform for Brokers"</w:t>
      </w:r>
    </w:p>
    <w:p/>
    <w:p>
      <w:pPr>
        <w:pStyle w:val="Heading4"/>
      </w:pPr>
      <w:r>
        <w:t>단점</w:t>
      </w:r>
    </w:p>
    <w:p>
      <w:pPr>
        <w:pStyle w:val="ListBullet"/>
      </w:pPr>
      <w:r>
        <w:t>MT4/MT5보다 브로커 선택지 적음 (250+ 브로커 지원)</w:t>
      </w:r>
    </w:p>
    <w:p>
      <w:pPr>
        <w:pStyle w:val="ListBullet"/>
      </w:pPr>
      <w:r>
        <w:t>EA/지표 커뮤니티가 MetaTrader보다 작음</w:t>
      </w:r>
    </w:p>
    <w:p>
      <w:pPr>
        <w:pStyle w:val="ListBullet"/>
      </w:pPr>
      <w:r>
        <w:t>학습 곡선 존재 (특히 C# 프로그래밍)</w:t>
      </w:r>
    </w:p>
    <w:p>
      <w:pPr>
        <w:pStyle w:val="ListBullet"/>
      </w:pPr>
      <w:r>
        <w:t>일부 브로커에서 제한적 지원</w:t>
      </w:r>
    </w:p>
    <w:p/>
    <w:p>
      <w:pPr>
        <w:pStyle w:val="Heading4"/>
      </w:pPr>
      <w:r>
        <w:t>수수료 구조</w:t>
      </w:r>
    </w:p>
    <w:p>
      <w:pPr>
        <w:pStyle w:val="ListBullet"/>
      </w:pPr>
      <w:r>
        <w:t>플랫폼 비용: 무료</w:t>
      </w:r>
    </w:p>
    <w:p>
      <w:pPr>
        <w:pStyle w:val="ListBullet"/>
      </w:pPr>
      <w:r>
        <w:t>거래 비용: ECN/STP 특성상 일반적으로 낮은 스프레드 + 소액 커미션</w:t>
      </w:r>
    </w:p>
    <w:p>
      <w:pPr>
        <w:pStyle w:val="ListBullet"/>
      </w:pPr>
      <w:r>
        <w:t>cBot 호스팅: 무료</w:t>
      </w:r>
    </w:p>
    <w:p>
      <w:pPr>
        <w:pStyle w:val="ListBullet"/>
      </w:pPr>
      <w:r>
        <w:t>클라우드 실행: 무료</w:t>
      </w:r>
    </w:p>
    <w:p/>
    <w:p>
      <w:pPr>
        <w:pStyle w:val="Heading4"/>
      </w:pPr>
      <w:r>
        <w:t>자동매매 기능</w:t>
      </w:r>
    </w:p>
    <w:p>
      <w:pPr>
        <w:pStyle w:val="ListBullet"/>
      </w:pPr>
      <w:r>
        <w:t>cBots: C# 기반 트레이딩 로봇</w:t>
      </w:r>
    </w:p>
    <w:p>
      <w:pPr>
        <w:pStyle w:val="ListBullet"/>
      </w:pPr>
      <w:r>
        <w:t>무료 클라우드 호스팅: PC 끄고도 24/7 cBot 실행 가능</w:t>
      </w:r>
    </w:p>
    <w:p>
      <w:pPr>
        <w:pStyle w:val="ListBullet"/>
      </w:pPr>
      <w:r>
        <w:t>백테스팅: 틱 단위 정밀 백테스팅, 비주얼 전략 디버깅</w:t>
      </w:r>
    </w:p>
    <w:p>
      <w:pPr>
        <w:pStyle w:val="ListBullet"/>
      </w:pPr>
      <w:r>
        <w:t>최적화: 유전 알고리즘 및 철저한 테스트 방법</w:t>
      </w:r>
    </w:p>
    <w:p>
      <w:pPr>
        <w:pStyle w:val="ListBullet"/>
      </w:pPr>
      <w:r>
        <w:t>cTrader Algo API: 깊이 있는 히스토리컬 데이터 및 통합 IDE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ECN/STP 투명성을 중시하는 트레이더</w:t>
      </w:r>
    </w:p>
    <w:p>
      <w:pPr>
        <w:pStyle w:val="ListBullet"/>
      </w:pPr>
      <w:r>
        <w:t>스캘퍼 및 데이 트레이더</w:t>
      </w:r>
    </w:p>
    <w:p>
      <w:pPr>
        <w:pStyle w:val="ListBullet"/>
      </w:pPr>
      <w:r>
        <w:t>대량 거래자 (Level II DOM 필요)</w:t>
      </w:r>
    </w:p>
    <w:p>
      <w:pPr>
        <w:pStyle w:val="ListBullet"/>
      </w:pPr>
      <w:r>
        <w:t>C# 개발자 또는 프로그래밍 배경 있는 트레이더</w:t>
      </w:r>
    </w:p>
    <w:p>
      <w:pPr>
        <w:pStyle w:val="ListBullet"/>
      </w:pPr>
      <w:r>
        <w:t>기관급 실행 품질 요구 사용자</w:t>
      </w:r>
    </w:p>
    <w:p/>
    <w:p>
      <w:pPr>
        <w:pStyle w:val="Heading4"/>
      </w:pPr>
      <w:r>
        <w:t>사용 사례</w:t>
      </w:r>
    </w:p>
    <w:p>
      <w:pPr>
        <w:pStyle w:val="ListBullet"/>
      </w:pPr>
      <w:r>
        <w:t>스캘핑 및 고빈도 트레이딩</w:t>
      </w:r>
    </w:p>
    <w:p>
      <w:pPr>
        <w:pStyle w:val="ListBullet"/>
      </w:pPr>
      <w:r>
        <w:t>Level II 호가창 활용 전략</w:t>
      </w:r>
    </w:p>
    <w:p>
      <w:pPr>
        <w:pStyle w:val="ListBullet"/>
      </w:pPr>
      <w:r>
        <w:t>C# 기반 알고리즘 개발</w:t>
      </w:r>
    </w:p>
    <w:p>
      <w:pPr>
        <w:pStyle w:val="ListBullet"/>
      </w:pPr>
      <w:r>
        <w:t>ECN 환경에서의 투명한 거래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1.4 NinjaTrader</w:t>
      </w:r>
    </w:p>
    <w:p/>
    <w:p>
      <w:pPr>
        <w:pStyle w:val="Heading4"/>
      </w:pPr>
      <w:r>
        <w:t>플랫폼 개요</w:t>
      </w:r>
    </w:p>
    <w:p>
      <w:pPr>
        <w:pStyle w:val="ListBullet"/>
      </w:pPr>
      <w:r>
        <w:t>출시: 2003년</w:t>
      </w:r>
    </w:p>
    <w:p>
      <w:pPr>
        <w:pStyle w:val="ListBullet"/>
      </w:pPr>
      <w:r>
        <w:t>특화: 미국 선물 시장 리딩 플랫폼</w:t>
      </w:r>
    </w:p>
    <w:p>
      <w:pPr>
        <w:pStyle w:val="ListBullet"/>
      </w:pPr>
      <w:r>
        <w:t>사용자 기반: 약 200만 트레이더</w:t>
      </w:r>
    </w:p>
    <w:p>
      <w:pPr>
        <w:pStyle w:val="ListBullet"/>
      </w:pPr>
      <w:r>
        <w:t>규제: CFTC 등록 Futures Commission Merchant (FCM)</w:t>
      </w:r>
    </w:p>
    <w:p>
      <w:pPr>
        <w:pStyle w:val="ListBullet"/>
      </w:pPr>
      <w:r>
        <w:t>최근 동향: 2025년 3월 Kraken이 $1.5B에 인수, 5월 인수 완료</w:t>
      </w:r>
    </w:p>
    <w:p/>
    <w:p>
      <w:pPr>
        <w:pStyle w:val="Heading4"/>
      </w:pPr>
      <w:r>
        <w:t>주요 특징</w:t>
      </w:r>
    </w:p>
    <w:p>
      <w:pPr>
        <w:pStyle w:val="ListBullet"/>
      </w:pPr>
      <w:r>
        <w:t>자산군: 선물, FX, 암호화폐 (Kraken 인수 후 확대 예정)</w:t>
      </w:r>
    </w:p>
    <w:p>
      <w:pPr>
        <w:pStyle w:val="ListBullet"/>
      </w:pPr>
      <w:r>
        <w:t>프로그래밍 언어: C# (NinjaScript)</w:t>
      </w:r>
    </w:p>
    <w:p>
      <w:pPr>
        <w:pStyle w:val="ListBullet"/>
      </w:pPr>
      <w:r>
        <w:t>플랫폼: 클라우드 기반, 데스크톱, 웹, 모바일</w:t>
      </w:r>
    </w:p>
    <w:p>
      <w:pPr>
        <w:pStyle w:val="ListBullet"/>
      </w:pPr>
      <w:r>
        <w:t>고급 차트: 프로페셔널급 차트 및 분석 도구</w:t>
      </w:r>
    </w:p>
    <w:p>
      <w:pPr>
        <w:pStyle w:val="ListBullet"/>
      </w:pPr>
      <w:r>
        <w:t>커스터마이징: C# 기반 전략 및 지표 개발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미국 선물 시장에서 검증된 플랫폼</w:t>
      </w:r>
    </w:p>
    <w:p>
      <w:pPr>
        <w:pStyle w:val="ListBullet"/>
      </w:pPr>
      <w:r>
        <w:t>CFTC 규제로 높은 신뢰성</w:t>
      </w:r>
    </w:p>
    <w:p>
      <w:pPr>
        <w:pStyle w:val="ListBullet"/>
      </w:pPr>
      <w:r>
        <w:t>Kraken 인수로 암호화폐 선물/파생상품 접근 가능</w:t>
      </w:r>
    </w:p>
    <w:p>
      <w:pPr>
        <w:pStyle w:val="ListBullet"/>
      </w:pPr>
      <w:r>
        <w:t>C# 프로그래밍으로 유연한 커스터마이징</w:t>
      </w:r>
    </w:p>
    <w:p>
      <w:pPr>
        <w:pStyle w:val="ListBullet"/>
      </w:pPr>
      <w:r>
        <w:t>고급 자동화 및 백테스팅</w:t>
      </w:r>
    </w:p>
    <w:p>
      <w:pPr>
        <w:pStyle w:val="ListBullet"/>
      </w:pPr>
      <w:r>
        <w:t>Kraken의 글로벌 라이센스로 영국, 유럽, 호주 확장 예정</w:t>
      </w:r>
    </w:p>
    <w:p/>
    <w:p>
      <w:pPr>
        <w:pStyle w:val="Heading4"/>
      </w:pPr>
      <w:r>
        <w:t>단점</w:t>
      </w:r>
    </w:p>
    <w:p>
      <w:pPr>
        <w:pStyle w:val="ListBullet"/>
      </w:pPr>
      <w:r>
        <w:t>FX보다 선물 중심 플랫폼</w:t>
      </w:r>
    </w:p>
    <w:p>
      <w:pPr>
        <w:pStyle w:val="ListBullet"/>
      </w:pPr>
      <w:r>
        <w:t>미국 규제 중심으로 글로벌 접근성 제한적 (개선 중)</w:t>
      </w:r>
    </w:p>
    <w:p>
      <w:pPr>
        <w:pStyle w:val="ListBullet"/>
      </w:pPr>
      <w:r>
        <w:t>MT4/MT5만큼 광범위한 FX 브로커 지원 부족</w:t>
      </w:r>
    </w:p>
    <w:p>
      <w:pPr>
        <w:pStyle w:val="ListBullet"/>
      </w:pPr>
      <w:r>
        <w:t>학습 곡선 존재</w:t>
      </w:r>
    </w:p>
    <w:p/>
    <w:p>
      <w:pPr>
        <w:pStyle w:val="Heading4"/>
      </w:pPr>
      <w:r>
        <w:t>수수료 구조</w:t>
      </w:r>
    </w:p>
    <w:p>
      <w:pPr>
        <w:pStyle w:val="ListBullet"/>
      </w:pPr>
      <w:r>
        <w:t>플랫폼 비용: 무료 버전 및 유료 라이센스 옵션</w:t>
      </w:r>
    </w:p>
    <w:p>
      <w:pPr>
        <w:pStyle w:val="ListBullet"/>
      </w:pPr>
      <w:r>
        <w:t>거래 비용: 브로커/FCM별 상이</w:t>
      </w:r>
    </w:p>
    <w:p>
      <w:pPr>
        <w:pStyle w:val="ListBullet"/>
      </w:pPr>
      <w:r>
        <w:t>선물 커미션: 일반적으로 계약당 고정 수수료</w:t>
      </w:r>
    </w:p>
    <w:p/>
    <w:p>
      <w:pPr>
        <w:pStyle w:val="Heading4"/>
      </w:pPr>
      <w:r>
        <w:t>자동매매 기능</w:t>
      </w:r>
    </w:p>
    <w:p>
      <w:pPr>
        <w:pStyle w:val="ListBullet"/>
      </w:pPr>
      <w:r>
        <w:t>NinjaScript: C# 기반 전략 개발</w:t>
      </w:r>
    </w:p>
    <w:p>
      <w:pPr>
        <w:pStyle w:val="ListBullet"/>
      </w:pPr>
      <w:r>
        <w:t>백테스팅: 고급 백테스팅 및 최적화</w:t>
      </w:r>
    </w:p>
    <w:p>
      <w:pPr>
        <w:pStyle w:val="ListBullet"/>
      </w:pPr>
      <w:r>
        <w:t>시뮬레이션: 실시간 시뮬레이션 계정</w:t>
      </w:r>
    </w:p>
    <w:p>
      <w:pPr>
        <w:pStyle w:val="ListBullet"/>
      </w:pPr>
      <w:r>
        <w:t>전략 분석: 상세한 성과 보고서</w:t>
      </w:r>
    </w:p>
    <w:p/>
    <w:p>
      <w:pPr>
        <w:pStyle w:val="Heading4"/>
      </w:pPr>
      <w:r>
        <w:t>Kraken 인수 영향 (2025)</w:t>
      </w:r>
    </w:p>
    <w:p>
      <w:pPr>
        <w:pStyle w:val="ListBullet"/>
      </w:pPr>
      <w:r>
        <w:t>멀티 자산 확대: 암호화폐 선물, 주식 거래 예정</w:t>
      </w:r>
    </w:p>
    <w:p>
      <w:pPr>
        <w:pStyle w:val="ListBullet"/>
      </w:pPr>
      <w:r>
        <w:t>글로벌 확장: 영국(MiFID), 유럽(MiFID), 호주 라이센스 활용</w:t>
      </w:r>
    </w:p>
    <w:p>
      <w:pPr>
        <w:pStyle w:val="ListBullet"/>
      </w:pPr>
      <w:r>
        <w:t>통합 계획: Kraken Pro 및 Kraken Desktop에 NinjaTrader 기능 통합 예정</w:t>
      </w:r>
    </w:p>
    <w:p>
      <w:pPr>
        <w:pStyle w:val="ListBullet"/>
      </w:pPr>
      <w:r>
        <w:t>독립 운영: NinjaTrader 브랜드 및 플랫폼 유지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미국 선물 트레이더</w:t>
      </w:r>
    </w:p>
    <w:p>
      <w:pPr>
        <w:pStyle w:val="ListBullet"/>
      </w:pPr>
      <w:r>
        <w:t>C# 프로그래밍 가능 개발자</w:t>
      </w:r>
    </w:p>
    <w:p>
      <w:pPr>
        <w:pStyle w:val="ListBullet"/>
      </w:pPr>
      <w:r>
        <w:t>암호화폐 선물/파생상품 트레이더 (Kraken 인수 후)</w:t>
      </w:r>
    </w:p>
    <w:p>
      <w:pPr>
        <w:pStyle w:val="ListBullet"/>
      </w:pPr>
      <w:r>
        <w:t>고급 차트 및 분석 도구 필요 사용자</w:t>
      </w:r>
    </w:p>
    <w:p/>
    <w:p>
      <w:pPr>
        <w:pStyle w:val="Heading4"/>
      </w:pPr>
      <w:r>
        <w:t>사용 사례</w:t>
      </w:r>
    </w:p>
    <w:p>
      <w:pPr>
        <w:pStyle w:val="ListBullet"/>
      </w:pPr>
      <w:r>
        <w:t>선물 시장 트레이딩</w:t>
      </w:r>
    </w:p>
    <w:p>
      <w:pPr>
        <w:pStyle w:val="ListBullet"/>
      </w:pPr>
      <w:r>
        <w:t>암호화폐 선물/파생상품 (2025 이후)</w:t>
      </w:r>
    </w:p>
    <w:p>
      <w:pPr>
        <w:pStyle w:val="ListBullet"/>
      </w:pPr>
      <w:r>
        <w:t>C# 기반 알고리즘 전략 개발</w:t>
      </w:r>
    </w:p>
    <w:p>
      <w:pPr>
        <w:pStyle w:val="ListBullet"/>
      </w:pPr>
      <w:r>
        <w:t>멀티 자산 포트폴리오 (FX + 선물 + 암호화폐)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1.5 TradingView</w:t>
      </w:r>
    </w:p>
    <w:p/>
    <w:p>
      <w:pPr>
        <w:pStyle w:val="Heading4"/>
      </w:pPr>
      <w:r>
        <w:t>플랫폼 개요</w:t>
      </w:r>
    </w:p>
    <w:p>
      <w:pPr>
        <w:pStyle w:val="ListBullet"/>
      </w:pPr>
      <w:r>
        <w:t>사용자 기반: 1억+ 활성 사용자</w:t>
      </w:r>
    </w:p>
    <w:p>
      <w:pPr>
        <w:pStyle w:val="ListBullet"/>
      </w:pPr>
      <w:r>
        <w:t>특화: 차트 분석 + 소셜 트레이딩 + 브로커 통합</w:t>
      </w:r>
    </w:p>
    <w:p>
      <w:pPr>
        <w:pStyle w:val="ListBullet"/>
      </w:pPr>
      <w:r>
        <w:t>지원 형식: 웹, 데스크톱, 모바일(iOS/Android)</w:t>
      </w:r>
    </w:p>
    <w:p>
      <w:pPr>
        <w:pStyle w:val="ListBullet"/>
      </w:pPr>
      <w:r>
        <w:t>특징: 차트 플랫폼과 소셜 네트워크의 결합</w:t>
      </w:r>
    </w:p>
    <w:p/>
    <w:p>
      <w:pPr>
        <w:pStyle w:val="Heading4"/>
      </w:pPr>
      <w:r>
        <w:t>주요 특징</w:t>
      </w:r>
    </w:p>
    <w:p>
      <w:pPr>
        <w:pStyle w:val="ListBullet"/>
      </w:pPr>
      <w:r>
        <w:t>차트 분석: 100+ 기술 지표, 고급 드로잉 도구</w:t>
      </w:r>
    </w:p>
    <w:p>
      <w:pPr>
        <w:pStyle w:val="ListBullet"/>
      </w:pPr>
      <w:r>
        <w:t>Pine Script: 커스텀 지표 및 전략 작성 언어</w:t>
      </w:r>
    </w:p>
    <w:p>
      <w:pPr>
        <w:pStyle w:val="ListBullet"/>
      </w:pPr>
      <w:r>
        <w:t>브로커 통합: 100+ 글로벌 브로커와 직접 연동</w:t>
      </w:r>
    </w:p>
    <w:p>
      <w:pPr>
        <w:pStyle w:val="ListBullet"/>
      </w:pPr>
      <w:r>
        <w:t>커뮤니티: 아이디어 공유, 라이브 스트리밍, 전략 공유</w:t>
      </w:r>
    </w:p>
    <w:p>
      <w:pPr>
        <w:pStyle w:val="ListBullet"/>
      </w:pPr>
      <w:r>
        <w:t>백테스팅: 차트 상에서 실시간 전략 시뮬레이션</w:t>
      </w:r>
    </w:p>
    <w:p>
      <w:pPr>
        <w:pStyle w:val="ListBullet"/>
      </w:pPr>
      <w:r>
        <w:t>경제 달력: 내장 경제 이벤트 및 뉴스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업계 최고 수준의 차트 분석 도구</w:t>
      </w:r>
    </w:p>
    <w:p>
      <w:pPr>
        <w:pStyle w:val="ListBullet"/>
      </w:pPr>
      <w:r>
        <w:t>방대한 커뮤니티 및 학습 리소스</w:t>
      </w:r>
    </w:p>
    <w:p>
      <w:pPr>
        <w:pStyle w:val="ListBullet"/>
      </w:pPr>
      <w:r>
        <w:t>다양한 브로커 선택 (OANDA, Interactive Brokers, IG, Pepperstone 등)</w:t>
      </w:r>
    </w:p>
    <w:p>
      <w:pPr>
        <w:pStyle w:val="ListBullet"/>
      </w:pPr>
      <w:r>
        <w:t>차트에서 직접 거래 실행 가능</w:t>
      </w:r>
    </w:p>
    <w:p>
      <w:pPr>
        <w:pStyle w:val="ListBullet"/>
      </w:pPr>
      <w:r>
        <w:t>소셜 트레이딩으로 전문가 분석 학습</w:t>
      </w:r>
    </w:p>
    <w:p>
      <w:pPr>
        <w:pStyle w:val="ListBullet"/>
      </w:pPr>
      <w:r>
        <w:t>크로스 플랫폼 동기화 (웹/모바일/데스크톱)</w:t>
      </w:r>
    </w:p>
    <w:p>
      <w:pPr>
        <w:pStyle w:val="ListBullet"/>
      </w:pPr>
      <w:r>
        <w:t>Pine Script로 무한한 커스터마이징</w:t>
      </w:r>
    </w:p>
    <w:p/>
    <w:p>
      <w:pPr>
        <w:pStyle w:val="Heading4"/>
      </w:pPr>
      <w:r>
        <w:t>단점</w:t>
      </w:r>
    </w:p>
    <w:p>
      <w:pPr>
        <w:pStyle w:val="ListBullet"/>
      </w:pPr>
      <w:r>
        <w:t>자체 브로커 없음 (브로커 통합 의존)</w:t>
      </w:r>
    </w:p>
    <w:p>
      <w:pPr>
        <w:pStyle w:val="ListBullet"/>
      </w:pPr>
      <w:r>
        <w:t>고급 기능은 유료 구독 필요</w:t>
      </w:r>
    </w:p>
    <w:p>
      <w:pPr>
        <w:pStyle w:val="ListBullet"/>
      </w:pPr>
      <w:r>
        <w:t>자동매매 기능이 MT4/MT5/cTrader보다 제한적</w:t>
      </w:r>
    </w:p>
    <w:p>
      <w:pPr>
        <w:pStyle w:val="ListBullet"/>
      </w:pPr>
      <w:r>
        <w:t>Pine Script 학습 필요</w:t>
      </w:r>
    </w:p>
    <w:p/>
    <w:p>
      <w:pPr>
        <w:pStyle w:val="Heading4"/>
      </w:pPr>
      <w:r>
        <w:t>수수료 구조</w:t>
      </w:r>
    </w:p>
    <w:p>
      <w:pPr>
        <w:pStyle w:val="ListBullet"/>
      </w:pPr>
      <w:r>
        <w:t>무료 플랜: 기본 차트 및 지표 제공</w:t>
      </w:r>
    </w:p>
    <w:p>
      <w:pPr>
        <w:pStyle w:val="ListBullet"/>
      </w:pPr>
      <w:r>
        <w:t>Pro 플랜: $14.95/월 (더 많은 지표, 알림, 차트)</w:t>
      </w:r>
    </w:p>
    <w:p>
      <w:pPr>
        <w:pStyle w:val="ListBullet"/>
      </w:pPr>
      <w:r>
        <w:t>Pro+ 플랫: $29.95/월 (추가 차트, 데이터)</w:t>
      </w:r>
    </w:p>
    <w:p>
      <w:pPr>
        <w:pStyle w:val="ListBullet"/>
      </w:pPr>
      <w:r>
        <w:t>Premium 플랜: $59.95/월 (최대 기능)</w:t>
      </w:r>
    </w:p>
    <w:p>
      <w:pPr>
        <w:pStyle w:val="ListBullet"/>
      </w:pPr>
      <w:r>
        <w:t>거래 비용: 연동 브로커별 상이</w:t>
      </w:r>
    </w:p>
    <w:p/>
    <w:p>
      <w:pPr>
        <w:pStyle w:val="Heading4"/>
      </w:pPr>
      <w:r>
        <w:t>자동매매 기능</w:t>
      </w:r>
    </w:p>
    <w:p>
      <w:pPr>
        <w:pStyle w:val="ListBullet"/>
      </w:pPr>
      <w:r>
        <w:t>Pine Script 전략: 백테스팅 및 전략 알림</w:t>
      </w:r>
    </w:p>
    <w:p>
      <w:pPr>
        <w:pStyle w:val="ListBullet"/>
      </w:pPr>
      <w:r>
        <w:t>알림 기능: 가격/지표 기반 자동 알림</w:t>
      </w:r>
    </w:p>
    <w:p>
      <w:pPr>
        <w:pStyle w:val="ListBullet"/>
      </w:pPr>
      <w:r>
        <w:t>브로커 통합: 일부 브로커에서 자동 주문 실행 가능</w:t>
      </w:r>
    </w:p>
    <w:p>
      <w:pPr>
        <w:pStyle w:val="ListBullet"/>
      </w:pPr>
      <w:r>
        <w:t>제한: 완전 자동화는 브로커 API 활용 필요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기술적 분석 중심 트레이더</w:t>
      </w:r>
    </w:p>
    <w:p>
      <w:pPr>
        <w:pStyle w:val="ListBullet"/>
      </w:pPr>
      <w:r>
        <w:t>소셜 트레이딩 및 커뮤니티 학습 선호</w:t>
      </w:r>
    </w:p>
    <w:p>
      <w:pPr>
        <w:pStyle w:val="ListBullet"/>
      </w:pPr>
      <w:r>
        <w:t>멀티 브로커 환경 운용</w:t>
      </w:r>
    </w:p>
    <w:p>
      <w:pPr>
        <w:pStyle w:val="ListBullet"/>
      </w:pPr>
      <w:r>
        <w:t>차트 분석에 집중하는 트레이더</w:t>
      </w:r>
    </w:p>
    <w:p/>
    <w:p>
      <w:pPr>
        <w:pStyle w:val="Heading4"/>
      </w:pPr>
      <w:r>
        <w:t>사용 사례</w:t>
      </w:r>
    </w:p>
    <w:p>
      <w:pPr>
        <w:pStyle w:val="ListBullet"/>
      </w:pPr>
      <w:r>
        <w:t>고급 차트 분석 및 연구</w:t>
      </w:r>
    </w:p>
    <w:p>
      <w:pPr>
        <w:pStyle w:val="ListBullet"/>
      </w:pPr>
      <w:r>
        <w:t>소셜 트레이딩 아이디어 공유</w:t>
      </w:r>
    </w:p>
    <w:p>
      <w:pPr>
        <w:pStyle w:val="ListBullet"/>
      </w:pPr>
      <w:r>
        <w:t>Pine Script 기반 지표 개발</w:t>
      </w:r>
    </w:p>
    <w:p>
      <w:pPr>
        <w:pStyle w:val="ListBullet"/>
      </w:pPr>
      <w:r>
        <w:t>멀티 브로커 통합 환경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1.6 Interactive Brokers (IBKR)</w:t>
      </w:r>
    </w:p>
    <w:p/>
    <w:p>
      <w:pPr>
        <w:pStyle w:val="Heading4"/>
      </w:pPr>
      <w:r>
        <w:t>플랫폼 개요</w:t>
      </w:r>
    </w:p>
    <w:p>
      <w:pPr>
        <w:pStyle w:val="ListBullet"/>
      </w:pPr>
      <w:r>
        <w:t>설립: 1978년</w:t>
      </w:r>
    </w:p>
    <w:p>
      <w:pPr>
        <w:pStyle w:val="ListBullet"/>
      </w:pPr>
      <w:r>
        <w:t>특화: 멀티 자산 글로벌 브로커</w:t>
      </w:r>
    </w:p>
    <w:p>
      <w:pPr>
        <w:pStyle w:val="ListBullet"/>
      </w:pPr>
      <w:r>
        <w:t>시장 접근: 미국 + 150개국 이상 시장</w:t>
      </w:r>
    </w:p>
    <w:p>
      <w:pPr>
        <w:pStyle w:val="ListBullet"/>
      </w:pPr>
      <w:r>
        <w:t>규제: 다중 글로벌 규제 (SEC, FCA, ASIC 등)</w:t>
      </w:r>
    </w:p>
    <w:p>
      <w:pPr>
        <w:pStyle w:val="ListBullet"/>
      </w:pPr>
      <w:r>
        <w:t>평가: StockBrokers.com 랭킹 #2 (5성급)</w:t>
      </w:r>
    </w:p>
    <w:p/>
    <w:p>
      <w:pPr>
        <w:pStyle w:val="Heading4"/>
      </w:pPr>
      <w:r>
        <w:t>주요 특징</w:t>
      </w:r>
    </w:p>
    <w:p>
      <w:pPr>
        <w:pStyle w:val="ListBullet"/>
      </w:pPr>
      <w:r>
        <w:t>자산군: FX, 주식, 옵션, 선물, 채권, ETF, 암호화폐</w:t>
      </w:r>
    </w:p>
    <w:p>
      <w:pPr>
        <w:pStyle w:val="ListBullet"/>
      </w:pPr>
      <w:r>
        <w:t>FX 접근: 17개 글로벌 은행 환율 집계</w:t>
      </w:r>
    </w:p>
    <w:p>
      <w:pPr>
        <w:pStyle w:val="ListBullet"/>
      </w:pPr>
      <w:r>
        <w:t>플랫폼: TWS (Trader Workstation), 모바일, 웹, IBKR GlobalTrader</w:t>
      </w:r>
    </w:p>
    <w:p>
      <w:pPr>
        <w:pStyle w:val="ListBullet"/>
      </w:pPr>
      <w:r>
        <w:t>API: REST API, FIX API, TWS API</w:t>
      </w:r>
    </w:p>
    <w:p>
      <w:pPr>
        <w:pStyle w:val="ListBullet"/>
      </w:pPr>
      <w:r>
        <w:t>TradingView 통합: TWS에서 TradingView 고급 차트 사용 가능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광범위한 글로벌 시장 접근 (150+ 시장)</w:t>
      </w:r>
    </w:p>
    <w:p>
      <w:pPr>
        <w:pStyle w:val="ListBullet"/>
      </w:pPr>
      <w:r>
        <w:t>FX 시장에서 경쟁력 있는 스프레드 및 가격</w:t>
      </w:r>
    </w:p>
    <w:p>
      <w:pPr>
        <w:pStyle w:val="ListBullet"/>
      </w:pPr>
      <w:r>
        <w:t>강력한 API 솔루션 (REST, FIX, TWS API)</w:t>
      </w:r>
    </w:p>
    <w:p>
      <w:pPr>
        <w:pStyle w:val="ListBullet"/>
      </w:pPr>
      <w:r>
        <w:t>기관급 거래 도구 및 리서치</w:t>
      </w:r>
    </w:p>
    <w:p>
      <w:pPr>
        <w:pStyle w:val="ListBullet"/>
      </w:pPr>
      <w:r>
        <w:t>낮은 수수료 구조</w:t>
      </w:r>
    </w:p>
    <w:p>
      <w:pPr>
        <w:pStyle w:val="ListBullet"/>
      </w:pPr>
      <w:r>
        <w:t>다중 자산 포트폴리오 운용 최적</w:t>
      </w:r>
    </w:p>
    <w:p/>
    <w:p>
      <w:pPr>
        <w:pStyle w:val="Heading4"/>
      </w:pPr>
      <w:r>
        <w:t>단점</w:t>
      </w:r>
    </w:p>
    <w:p>
      <w:pPr>
        <w:pStyle w:val="ListBullet"/>
      </w:pPr>
      <w:r>
        <w:t>초보자에게 복잡한 인터페이스</w:t>
      </w:r>
    </w:p>
    <w:p>
      <w:pPr>
        <w:pStyle w:val="ListBullet"/>
      </w:pPr>
      <w:r>
        <w:t>최소 입금액 요구 (계정 유형별 상이)</w:t>
      </w:r>
    </w:p>
    <w:p>
      <w:pPr>
        <w:pStyle w:val="ListBullet"/>
      </w:pPr>
      <w:r>
        <w:t>학습 곡선 높음</w:t>
      </w:r>
    </w:p>
    <w:p>
      <w:pPr>
        <w:pStyle w:val="ListBullet"/>
      </w:pPr>
      <w:r>
        <w:t>고급 기능 활용 위해 시간 투자 필요</w:t>
      </w:r>
    </w:p>
    <w:p/>
    <w:p>
      <w:pPr>
        <w:pStyle w:val="Heading4"/>
      </w:pPr>
      <w:r>
        <w:t>수수료 구조</w:t>
      </w:r>
    </w:p>
    <w:p>
      <w:pPr>
        <w:pStyle w:val="ListBullet"/>
      </w:pPr>
      <w:r>
        <w:t>FX 스프레드: 경쟁력 있는 스프레드 (17개 은행 집계)</w:t>
      </w:r>
    </w:p>
    <w:p>
      <w:pPr>
        <w:pStyle w:val="ListBullet"/>
      </w:pPr>
      <w:r>
        <w:t>주식 커미션: 거래량 기반 할인 가능</w:t>
      </w:r>
    </w:p>
    <w:p>
      <w:pPr>
        <w:pStyle w:val="ListBullet"/>
      </w:pPr>
      <w:r>
        <w:t>API 사용: 무료</w:t>
      </w:r>
    </w:p>
    <w:p>
      <w:pPr>
        <w:pStyle w:val="ListBullet"/>
      </w:pPr>
      <w:r>
        <w:t>계정 유지비: 조건 충족 시 면제</w:t>
      </w:r>
    </w:p>
    <w:p/>
    <w:p>
      <w:pPr>
        <w:pStyle w:val="Heading4"/>
      </w:pPr>
      <w:r>
        <w:t>자동매매 기능</w:t>
      </w:r>
    </w:p>
    <w:p>
      <w:pPr>
        <w:pStyle w:val="ListBullet"/>
      </w:pPr>
      <w:r>
        <w:t>TWS API: 다양한 프로그래밍 언어 지원 (Java, Python, C++, C# 등)</w:t>
      </w:r>
    </w:p>
    <w:p>
      <w:pPr>
        <w:pStyle w:val="ListBullet"/>
      </w:pPr>
      <w:r>
        <w:t>REST API: 계정 정보, 주문 실행</w:t>
      </w:r>
    </w:p>
    <w:p>
      <w:pPr>
        <w:pStyle w:val="ListBullet"/>
      </w:pPr>
      <w:r>
        <w:t>FIX API: 기관 트레이더용 고속 실행</w:t>
      </w:r>
    </w:p>
    <w:p>
      <w:pPr>
        <w:pStyle w:val="ListBullet"/>
      </w:pPr>
      <w:r>
        <w:t>알고리즘 주문: 내장 알고리즘 주문 유형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멀티 자산 포트폴리오 트레이더</w:t>
      </w:r>
    </w:p>
    <w:p>
      <w:pPr>
        <w:pStyle w:val="ListBullet"/>
      </w:pPr>
      <w:r>
        <w:t>글로벌 시장 접근 필요 사용자</w:t>
      </w:r>
    </w:p>
    <w:p>
      <w:pPr>
        <w:pStyle w:val="ListBullet"/>
      </w:pPr>
      <w:r>
        <w:t>고급 API 기반 자동매매 개발자</w:t>
      </w:r>
    </w:p>
    <w:p>
      <w:pPr>
        <w:pStyle w:val="ListBullet"/>
      </w:pPr>
      <w:r>
        <w:t>기관급 도구 및 리서치 필요 트레이더</w:t>
      </w:r>
    </w:p>
    <w:p/>
    <w:p>
      <w:pPr>
        <w:pStyle w:val="Heading4"/>
      </w:pPr>
      <w:r>
        <w:t>사용 사례</w:t>
      </w:r>
    </w:p>
    <w:p>
      <w:pPr>
        <w:pStyle w:val="ListBullet"/>
      </w:pPr>
      <w:r>
        <w:t>글로벌 주식 + FX + 선물 통합 거래</w:t>
      </w:r>
    </w:p>
    <w:p>
      <w:pPr>
        <w:pStyle w:val="ListBullet"/>
      </w:pPr>
      <w:r>
        <w:t>API 기반 알고리즘 트레이딩</w:t>
      </w:r>
    </w:p>
    <w:p>
      <w:pPr>
        <w:pStyle w:val="ListBullet"/>
      </w:pPr>
      <w:r>
        <w:t>멀티 마켓 포트폴리오 관리</w:t>
      </w:r>
    </w:p>
    <w:p>
      <w:pPr>
        <w:pStyle w:val="ListBullet"/>
      </w:pPr>
      <w:r>
        <w:t>기관급 리서치 및 데이터 활용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1.7 TradeStation</w:t>
      </w:r>
    </w:p>
    <w:p/>
    <w:p>
      <w:pPr>
        <w:pStyle w:val="Heading4"/>
      </w:pPr>
      <w:r>
        <w:t>플랫폼 개요</w:t>
      </w:r>
    </w:p>
    <w:p>
      <w:pPr>
        <w:pStyle w:val="ListBullet"/>
      </w:pPr>
      <w:r>
        <w:t>평가: StockBrokers.com 랭킹 #8 (4.5성급)</w:t>
      </w:r>
    </w:p>
    <w:p>
      <w:pPr>
        <w:pStyle w:val="ListBullet"/>
      </w:pPr>
      <w:r>
        <w:t>특화: 주식, 옵션, 선물 중심 (FX 미지원)</w:t>
      </w:r>
    </w:p>
    <w:p>
      <w:pPr>
        <w:pStyle w:val="ListBullet"/>
      </w:pPr>
      <w:r>
        <w:t>자산군: 주식, ETF, 옵션, 선물</w:t>
      </w:r>
    </w:p>
    <w:p>
      <w:pPr>
        <w:pStyle w:val="ListBullet"/>
      </w:pPr>
      <w:r>
        <w:t>API: 멀티 자산 브로커리지 API</w:t>
      </w:r>
    </w:p>
    <w:p/>
    <w:p>
      <w:pPr>
        <w:pStyle w:val="Heading4"/>
      </w:pPr>
      <w:r>
        <w:t>주요 특징</w:t>
      </w:r>
    </w:p>
    <w:p>
      <w:pPr>
        <w:pStyle w:val="ListBullet"/>
      </w:pPr>
      <w:r>
        <w:t>API: REST API, WebSocket, 실시간/히스토리컬 데이터</w:t>
      </w:r>
    </w:p>
    <w:p>
      <w:pPr>
        <w:pStyle w:val="ListBullet"/>
      </w:pPr>
      <w:r>
        <w:t>프로그래밍: C#, C++, Python, Ruby, PHP 지원</w:t>
      </w:r>
    </w:p>
    <w:p>
      <w:pPr>
        <w:pStyle w:val="ListBullet"/>
      </w:pPr>
      <w:r>
        <w:t>고급 주문: 다양한 고급 주문 유형</w:t>
      </w:r>
    </w:p>
    <w:p>
      <w:pPr>
        <w:pStyle w:val="ListBullet"/>
      </w:pPr>
      <w:r>
        <w:t>자체 청산: Direct Market Access (DMA)</w:t>
      </w:r>
    </w:p>
    <w:p>
      <w:pPr>
        <w:pStyle w:val="ListBullet"/>
      </w:pPr>
      <w:r>
        <w:t>단일 API 키: 모든 자산군 접근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강력한 API 솔루션</w:t>
      </w:r>
    </w:p>
    <w:p>
      <w:pPr>
        <w:pStyle w:val="ListBullet"/>
      </w:pPr>
      <w:r>
        <w:t>다양한 프로그래밍 언어 지원</w:t>
      </w:r>
    </w:p>
    <w:p>
      <w:pPr>
        <w:pStyle w:val="ListBullet"/>
      </w:pPr>
      <w:r>
        <w:t>고급 차트 및 분석 도구</w:t>
      </w:r>
    </w:p>
    <w:p>
      <w:pPr>
        <w:pStyle w:val="ListBullet"/>
      </w:pPr>
      <w:r>
        <w:t>미국 주식/옵션/선물 트레이더에게 최적</w:t>
      </w:r>
    </w:p>
    <w:p/>
    <w:p>
      <w:pPr>
        <w:pStyle w:val="Heading4"/>
      </w:pPr>
      <w:r>
        <w:t>단점</w:t>
      </w:r>
    </w:p>
    <w:p>
      <w:pPr>
        <w:pStyle w:val="ListBullet"/>
      </w:pPr>
      <w:r>
        <w:t>FX 미지원: 외환 거래 불가능</w:t>
      </w:r>
    </w:p>
    <w:p>
      <w:pPr>
        <w:pStyle w:val="ListBullet"/>
      </w:pPr>
      <w:r>
        <w:t>FX 트레이더에게 부적합</w:t>
      </w:r>
    </w:p>
    <w:p>
      <w:pPr>
        <w:pStyle w:val="ListBullet"/>
      </w:pPr>
      <w:r>
        <w:t>글로벌 시장 접근 제한적 (주로 미국 시장)</w:t>
      </w:r>
    </w:p>
    <w:p/>
    <w:p>
      <w:pPr>
        <w:pStyle w:val="Heading4"/>
      </w:pPr>
      <w:r>
        <w:t>수수료 구조</w:t>
      </w:r>
    </w:p>
    <w:p>
      <w:pPr>
        <w:pStyle w:val="ListBullet"/>
      </w:pPr>
      <w:r>
        <w:t>주식/ETF: 거래량 기반 가격</w:t>
      </w:r>
    </w:p>
    <w:p>
      <w:pPr>
        <w:pStyle w:val="ListBullet"/>
      </w:pPr>
      <w:r>
        <w:t>옵션: 계약당 수수료</w:t>
      </w:r>
    </w:p>
    <w:p>
      <w:pPr>
        <w:pStyle w:val="ListBullet"/>
      </w:pPr>
      <w:r>
        <w:t>선물: 계약당 수수료</w:t>
      </w:r>
    </w:p>
    <w:p>
      <w:pPr>
        <w:pStyle w:val="ListBullet"/>
      </w:pPr>
      <w:r>
        <w:t>API 사용: 무료</w:t>
      </w:r>
    </w:p>
    <w:p/>
    <w:p>
      <w:pPr>
        <w:pStyle w:val="Heading4"/>
      </w:pPr>
      <w:r>
        <w:t>자동매매 기능</w:t>
      </w:r>
    </w:p>
    <w:p>
      <w:pPr>
        <w:pStyle w:val="ListBullet"/>
      </w:pPr>
      <w:r>
        <w:t>EasyLanguage: TradeStation 전용 프로그래밍 언어</w:t>
      </w:r>
    </w:p>
    <w:p>
      <w:pPr>
        <w:pStyle w:val="ListBullet"/>
      </w:pPr>
      <w:r>
        <w:t>API: 외부 애플리케이션 통합</w:t>
      </w:r>
    </w:p>
    <w:p>
      <w:pPr>
        <w:pStyle w:val="ListBullet"/>
      </w:pPr>
      <w:r>
        <w:t>백테스팅: 고급 전략 테스팅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미국 주식/옵션/선물 트레이더</w:t>
      </w:r>
    </w:p>
    <w:p>
      <w:pPr>
        <w:pStyle w:val="ListBullet"/>
      </w:pPr>
      <w:r>
        <w:t>API 기반 자동매매 개발자</w:t>
      </w:r>
    </w:p>
    <w:p>
      <w:pPr>
        <w:pStyle w:val="ListBullet"/>
      </w:pPr>
      <w:r>
        <w:t>FX가 아닌 자산군 집중 트레이더</w:t>
      </w:r>
    </w:p>
    <w:p/>
    <w:p>
      <w:pPr>
        <w:pStyle w:val="Heading4"/>
      </w:pPr>
      <w:r>
        <w:t>사용 사례</w:t>
      </w:r>
    </w:p>
    <w:p>
      <w:pPr>
        <w:pStyle w:val="ListBullet"/>
      </w:pPr>
      <w:r>
        <w:t>미국 주식 알고리즘 트레이딩</w:t>
      </w:r>
    </w:p>
    <w:p>
      <w:pPr>
        <w:pStyle w:val="ListBullet"/>
      </w:pPr>
      <w:r>
        <w:t>옵션 전략 자동화</w:t>
      </w:r>
    </w:p>
    <w:p>
      <w:pPr>
        <w:pStyle w:val="ListBullet"/>
      </w:pPr>
      <w:r>
        <w:t>선물 시장 트레이딩</w:t>
      </w:r>
    </w:p>
    <w:p/>
    <w:p>
      <w:r/>
      <w:r>
        <w:rPr>
          <w:b/>
        </w:rPr>
        <w:t>참고</w:t>
      </w:r>
      <w:r>
        <w:t>: FX 트레이딩 목적이라면 Interactive Brokers 추천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1.8 기타 주요 플랫폼</w:t>
      </w:r>
    </w:p>
    <w:p/>
    <w:p>
      <w:pPr>
        <w:pStyle w:val="Heading4"/>
      </w:pPr>
      <w:r>
        <w:t>ProRealTime</w:t>
      </w:r>
    </w:p>
    <w:p>
      <w:pPr>
        <w:pStyle w:val="ListBullet"/>
      </w:pPr>
      <w:r>
        <w:t>특화: 고급 기술적 분석 및 차트</w:t>
      </w:r>
    </w:p>
    <w:p>
      <w:pPr>
        <w:pStyle w:val="ListBullet"/>
      </w:pPr>
      <w:r>
        <w:t>개발: 프랑스 IT-Finance 개발</w:t>
      </w:r>
    </w:p>
    <w:p>
      <w:pPr>
        <w:pStyle w:val="ListBullet"/>
      </w:pPr>
      <w:r>
        <w:t>아키텍처: 웹 기반 클라우드 플랫폼</w:t>
      </w:r>
    </w:p>
    <w:p>
      <w:pPr>
        <w:pStyle w:val="ListBullet"/>
      </w:pPr>
      <w:r>
        <w:t>자산군: FX, 주식, CFD, 상품, 선물, 옵션, 채권</w:t>
      </w:r>
    </w:p>
    <w:p>
      <w:pPr>
        <w:pStyle w:val="ListBullet"/>
      </w:pPr>
      <w:r>
        <w:t>프로그래밍: ProRealCode 언어 (ProBuilder)</w:t>
      </w:r>
    </w:p>
    <w:p>
      <w:pPr>
        <w:pStyle w:val="ListBullet"/>
      </w:pPr>
      <w:r>
        <w:t>지표: 100+ 내장 지표</w:t>
      </w:r>
    </w:p>
    <w:p>
      <w:pPr>
        <w:pStyle w:val="ListBullet"/>
      </w:pPr>
      <w:r>
        <w:t>자동매매: 전략 개발, 백테스팅, 자동화 지원</w:t>
      </w:r>
    </w:p>
    <w:p>
      <w:pPr>
        <w:pStyle w:val="ListBullet"/>
      </w:pPr>
      <w:r>
        <w:t>가격: 무료 (일일 종료 데이터) / $36.55/월 (실시간 데이터)</w:t>
      </w:r>
    </w:p>
    <w:p>
      <w:pPr>
        <w:pStyle w:val="ListBullet"/>
      </w:pPr>
      <w:r>
        <w:t>장점: 고급 차트, ML 기반 자동화, 전문가급 도구</w:t>
      </w:r>
    </w:p>
    <w:p>
      <w:pPr>
        <w:pStyle w:val="ListBullet"/>
      </w:pPr>
      <w:r>
        <w:t>단점: 복잡한 인터페이스, 학습 곡선 높음</w:t>
      </w:r>
    </w:p>
    <w:p>
      <w:pPr>
        <w:pStyle w:val="ListBullet"/>
      </w:pPr>
      <w:r>
        <w:t>권장: FX 및 글로벌 시장 고급 기술적 분석가</w:t>
      </w:r>
    </w:p>
    <w:p/>
    <w:p>
      <w:pPr>
        <w:pStyle w:val="Heading4"/>
      </w:pPr>
      <w:r>
        <w:t>thinkorswim (TD Ameritrade/Schwab)</w:t>
      </w:r>
    </w:p>
    <w:p>
      <w:pPr>
        <w:pStyle w:val="ListBullet"/>
      </w:pPr>
      <w:r>
        <w:t>특화: 미국 주식 및 옵션 중심 (일부 FX 지원)</w:t>
      </w:r>
    </w:p>
    <w:p>
      <w:pPr>
        <w:pStyle w:val="ListBullet"/>
      </w:pPr>
      <w:r>
        <w:t>제공: TD Ameritrade (현 Schwab 계열)</w:t>
      </w:r>
    </w:p>
    <w:p>
      <w:pPr>
        <w:pStyle w:val="ListBullet"/>
      </w:pPr>
      <w:r>
        <w:t>특징: 고급 차트, 기술적 분석, 실시간 뉴스</w:t>
      </w:r>
    </w:p>
    <w:p>
      <w:pPr>
        <w:pStyle w:val="ListBullet"/>
      </w:pPr>
      <w:r>
        <w:t>페이퍼 트레이딩: 가상 자금 연습 (30일 제한, 계좌 개설 시 연장)</w:t>
      </w:r>
    </w:p>
    <w:p>
      <w:pPr>
        <w:pStyle w:val="ListBullet"/>
      </w:pPr>
      <w:r>
        <w:t>커스터마이징: 완전 커스터마이징 가능 인터페이스 및 핫키</w:t>
      </w:r>
    </w:p>
    <w:p>
      <w:pPr>
        <w:pStyle w:val="ListBullet"/>
      </w:pPr>
      <w:r>
        <w:t>단점: 초보자에게 복잡, 학습 곡선 높음</w:t>
      </w:r>
    </w:p>
    <w:p>
      <w:pPr>
        <w:pStyle w:val="ListBullet"/>
      </w:pPr>
      <w:r>
        <w:t>권장: 미국 주식/옵션 중심 트레이더 (FX는 ProRealTime 또는 IBKR 추천)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2. 한국 시장 플랫폼</w:t>
      </w:r>
    </w:p>
    <w:p/>
    <w:p>
      <w:pPr>
        <w:pStyle w:val="Heading3"/>
      </w:pPr>
      <w:r>
        <w:t>2.1 주요 증권사 HTS/MTS 플랫폼</w:t>
      </w:r>
    </w:p>
    <w:p/>
    <w:p>
      <w:pPr>
        <w:pStyle w:val="Heading4"/>
      </w:pPr>
      <w:r>
        <w:t>플랫폼 개요</w:t>
      </w:r>
    </w:p>
    <w:p>
      <w:r>
        <w:t>한국 증권사들은 주로 국내 주식 및 해외 주식 거래를 위한 HTS(Home Trading System)와 MTS(Mobile Trading System)를 제공합니다. 2025년 기준 개인 투자자들 사이에서 경쟁이 치열하며, 플랫폼 강화에 총력을 기울이고 있습니다.</w:t>
      </w:r>
    </w:p>
    <w:p/>
    <w:p>
      <w:pPr>
        <w:pStyle w:val="Heading4"/>
      </w:pPr>
      <w:r>
        <w:t>주요 플랫폼 순위 (2024년 12월 MAU 기준)</w:t>
      </w:r>
    </w:p>
    <w:p/>
    <w:p>
      <w:r>
        <w:t>| 순위 | 증권사 | 월간 활성 사용자 (MAU) | 주요 플랫폼 |</w:t>
      </w:r>
    </w:p>
    <w:p>
      <w:r>
        <w:t>|------|--------|------------------------|-------------|</w:t>
      </w:r>
    </w:p>
    <w:p>
      <w:r>
        <w:t>| 1위 | 키움증권 | 257만 명 | 영웅문 (HTS), 영웅문S# (MTS) |</w:t>
      </w:r>
    </w:p>
    <w:p>
      <w:r>
        <w:t>| 2위 | 삼성증권 | 228만 명 | POP HTS, mPop (MTS) |</w:t>
      </w:r>
    </w:p>
    <w:p>
      <w:r>
        <w:t>| 3위 | 미래에셋증권 | 225만 명 | M-STOCK (MTS) |</w:t>
      </w:r>
    </w:p>
    <w:p>
      <w:r>
        <w:t>| 4위 | KB증권 | 194만 명 | M-able (MTS) |</w:t>
      </w:r>
    </w:p>
    <w:p/>
    <w:p>
      <w:pPr>
        <w:pStyle w:val="Heading3"/>
      </w:pPr>
      <w:r>
        <w:t>2.2 키움증권 (Kiwoom Securities)</w:t>
      </w:r>
    </w:p>
    <w:p/>
    <w:p>
      <w:pPr>
        <w:pStyle w:val="Heading4"/>
      </w:pPr>
      <w:r>
        <w:t>플랫폼 정보</w:t>
      </w:r>
    </w:p>
    <w:p>
      <w:pPr>
        <w:pStyle w:val="ListBullet"/>
      </w:pPr>
      <w:r>
        <w:t>HTS: 영웅문 (Hero)</w:t>
      </w:r>
    </w:p>
    <w:p>
      <w:pPr>
        <w:pStyle w:val="ListBullet"/>
      </w:pPr>
      <w:r>
        <w:t>MTS: 영웅문S# (Hero Mobile)</w:t>
      </w:r>
    </w:p>
    <w:p>
      <w:pPr>
        <w:pStyle w:val="ListBullet"/>
      </w:pPr>
      <w:r>
        <w:t>시장 점유율: 대한민국 주식시장 1위</w:t>
      </w:r>
    </w:p>
    <w:p>
      <w:pPr>
        <w:pStyle w:val="ListBullet"/>
      </w:pPr>
      <w:r>
        <w:t>특징: 가장 널리 사용되는 HTS</w:t>
      </w:r>
    </w:p>
    <w:p/>
    <w:p>
      <w:pPr>
        <w:pStyle w:val="Heading4"/>
      </w:pPr>
      <w:r>
        <w:t>주요 기능</w:t>
      </w:r>
    </w:p>
    <w:p>
      <w:pPr>
        <w:pStyle w:val="ListBullet"/>
      </w:pPr>
      <w:r>
        <w:t>다양한 기능 및 데이터 분석</w:t>
      </w:r>
    </w:p>
    <w:p>
      <w:pPr>
        <w:pStyle w:val="ListBullet"/>
      </w:pPr>
      <w:r>
        <w:t>거래 일지 작성 기능</w:t>
      </w:r>
    </w:p>
    <w:p>
      <w:pPr>
        <w:pStyle w:val="ListBullet"/>
      </w:pPr>
      <w:r>
        <w:t>실시간 시세 및 차트</w:t>
      </w:r>
    </w:p>
    <w:p>
      <w:pPr>
        <w:pStyle w:val="ListBullet"/>
      </w:pPr>
      <w:r>
        <w:t>종합 투자 정보 제공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업계 최대 사용자 기반</w:t>
      </w:r>
    </w:p>
    <w:p>
      <w:pPr>
        <w:pStyle w:val="ListBullet"/>
      </w:pPr>
      <w:r>
        <w:t>풍부한 데이터 분석 도구</w:t>
      </w:r>
    </w:p>
    <w:p>
      <w:pPr>
        <w:pStyle w:val="ListBullet"/>
      </w:pPr>
      <w:r>
        <w:t>안정적인 시스템</w:t>
      </w:r>
    </w:p>
    <w:p>
      <w:pPr>
        <w:pStyle w:val="ListBullet"/>
      </w:pPr>
      <w:r>
        <w:t>활발한 커뮤니티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데이터 분석 및 거래 일지를 중시하는 투자자</w:t>
      </w:r>
    </w:p>
    <w:p>
      <w:pPr>
        <w:pStyle w:val="ListBullet"/>
      </w:pPr>
      <w:r>
        <w:t>다양한 기능을 활용하려는 트레이더</w:t>
      </w:r>
    </w:p>
    <w:p/>
    <w:p>
      <w:pPr>
        <w:pStyle w:val="Heading3"/>
      </w:pPr>
      <w:r>
        <w:t>2.3 NH투자증권 (NH Investment &amp; Securities)</w:t>
      </w:r>
    </w:p>
    <w:p/>
    <w:p>
      <w:pPr>
        <w:pStyle w:val="Heading4"/>
      </w:pPr>
      <w:r>
        <w:t>플랫폼 정보</w:t>
      </w:r>
    </w:p>
    <w:p>
      <w:pPr>
        <w:pStyle w:val="ListBullet"/>
      </w:pPr>
      <w:r>
        <w:t>MTS: 모바일증권 나무, QV (큐브)</w:t>
      </w:r>
    </w:p>
    <w:p>
      <w:pPr>
        <w:pStyle w:val="ListBullet"/>
      </w:pPr>
      <w:r>
        <w:t>HTS: QVHTS</w:t>
      </w:r>
    </w:p>
    <w:p>
      <w:pPr>
        <w:pStyle w:val="ListBullet"/>
      </w:pPr>
      <w:r>
        <w:t>특징: 직관적이고 깔끔한 UI/UX</w:t>
      </w:r>
    </w:p>
    <w:p/>
    <w:p>
      <w:pPr>
        <w:pStyle w:val="Heading4"/>
      </w:pPr>
      <w:r>
        <w:t>주요 기능</w:t>
      </w:r>
    </w:p>
    <w:p>
      <w:pPr>
        <w:pStyle w:val="ListBullet"/>
      </w:pPr>
      <w:r>
        <w:t>사용자 친화적 인터페이스</w:t>
      </w:r>
    </w:p>
    <w:p>
      <w:pPr>
        <w:pStyle w:val="ListBullet"/>
      </w:pPr>
      <w:r>
        <w:t>실시간 시세 및 주문</w:t>
      </w:r>
    </w:p>
    <w:p>
      <w:pPr>
        <w:pStyle w:val="ListBullet"/>
      </w:pPr>
      <w:r>
        <w:t>해외 주식 거래 지원</w:t>
      </w:r>
    </w:p>
    <w:p>
      <w:pPr>
        <w:pStyle w:val="ListBullet"/>
      </w:pPr>
      <w:r>
        <w:t>모바일 최적화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깔끔하고 직관적인 디자인</w:t>
      </w:r>
    </w:p>
    <w:p>
      <w:pPr>
        <w:pStyle w:val="ListBullet"/>
      </w:pPr>
      <w:r>
        <w:t>초보자 친화적</w:t>
      </w:r>
    </w:p>
    <w:p>
      <w:pPr>
        <w:pStyle w:val="ListBullet"/>
      </w:pPr>
      <w:r>
        <w:t>빠른 반응 속도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깔끔한 인터페이스를 선호하는 투자자</w:t>
      </w:r>
    </w:p>
    <w:p>
      <w:pPr>
        <w:pStyle w:val="ListBullet"/>
      </w:pPr>
      <w:r>
        <w:t>모바일 중심 트레이더</w:t>
      </w:r>
    </w:p>
    <w:p/>
    <w:p>
      <w:pPr>
        <w:pStyle w:val="Heading3"/>
      </w:pPr>
      <w:r>
        <w:t>2.4 삼성증권 (Samsung Securities)</w:t>
      </w:r>
    </w:p>
    <w:p/>
    <w:p>
      <w:pPr>
        <w:pStyle w:val="Heading4"/>
      </w:pPr>
      <w:r>
        <w:t>플랫폼 정보</w:t>
      </w:r>
    </w:p>
    <w:p>
      <w:pPr>
        <w:pStyle w:val="ListBullet"/>
      </w:pPr>
      <w:r>
        <w:t>HTS: POP HTS (2024년 4월 신규 출시)</w:t>
      </w:r>
    </w:p>
    <w:p>
      <w:pPr>
        <w:pStyle w:val="ListBullet"/>
      </w:pPr>
      <w:r>
        <w:t>MTS: mPop</w:t>
      </w:r>
    </w:p>
    <w:p>
      <w:pPr>
        <w:pStyle w:val="ListBullet"/>
      </w:pPr>
      <w:r>
        <w:t>특징: 현대적 디자인 및 UI/UX 개선</w:t>
      </w:r>
    </w:p>
    <w:p/>
    <w:p>
      <w:pPr>
        <w:pStyle w:val="Heading4"/>
      </w:pPr>
      <w:r>
        <w:t>주요 기능</w:t>
      </w:r>
    </w:p>
    <w:p>
      <w:pPr>
        <w:pStyle w:val="ListBullet"/>
      </w:pPr>
      <w:r>
        <w:t>깨끗한 디자인</w:t>
      </w:r>
    </w:p>
    <w:p>
      <w:pPr>
        <w:pStyle w:val="ListBullet"/>
      </w:pPr>
      <w:r>
        <w:t>실시간 거래 및 분석</w:t>
      </w:r>
    </w:p>
    <w:p>
      <w:pPr>
        <w:pStyle w:val="ListBullet"/>
      </w:pPr>
      <w:r>
        <w:t>해외 주식 지원</w:t>
      </w:r>
    </w:p>
    <w:p>
      <w:pPr>
        <w:pStyle w:val="ListBullet"/>
      </w:pPr>
      <w:r>
        <w:t>2024년 9월 이전 버전 종료, 신규 플랫폼 전환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모던한 UI/UX</w:t>
      </w:r>
    </w:p>
    <w:p>
      <w:pPr>
        <w:pStyle w:val="ListBullet"/>
      </w:pPr>
      <w:r>
        <w:t>최신 기술 적용</w:t>
      </w:r>
    </w:p>
    <w:p>
      <w:pPr>
        <w:pStyle w:val="ListBullet"/>
      </w:pPr>
      <w:r>
        <w:t>사용자 중심 디자인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깔끔하고 현대적인 디자인 선호 투자자</w:t>
      </w:r>
    </w:p>
    <w:p/>
    <w:p>
      <w:pPr>
        <w:pStyle w:val="Heading3"/>
      </w:pPr>
      <w:r>
        <w:t>2.5 미래에셋증권 (Mirae Asset Securities)</w:t>
      </w:r>
    </w:p>
    <w:p/>
    <w:p>
      <w:pPr>
        <w:pStyle w:val="Heading4"/>
      </w:pPr>
      <w:r>
        <w:t>플랫폼 정보</w:t>
      </w:r>
    </w:p>
    <w:p>
      <w:pPr>
        <w:pStyle w:val="ListBullet"/>
      </w:pPr>
      <w:r>
        <w:t>MTS: M-STOCK</w:t>
      </w:r>
    </w:p>
    <w:p>
      <w:pPr>
        <w:pStyle w:val="ListBullet"/>
      </w:pPr>
      <w:r>
        <w:t>업데이트: 2024년 총 8회 업데이트 실시</w:t>
      </w:r>
    </w:p>
    <w:p>
      <w:pPr>
        <w:pStyle w:val="ListBullet"/>
      </w:pPr>
      <w:r>
        <w:t>특징: 지속적인 기능 추가 및 개선</w:t>
      </w:r>
    </w:p>
    <w:p/>
    <w:p>
      <w:pPr>
        <w:pStyle w:val="Heading4"/>
      </w:pPr>
      <w:r>
        <w:t>주요 기능</w:t>
      </w:r>
    </w:p>
    <w:p>
      <w:pPr>
        <w:pStyle w:val="ListBullet"/>
      </w:pPr>
      <w:r>
        <w:t>매수 계산기</w:t>
      </w:r>
    </w:p>
    <w:p>
      <w:pPr>
        <w:pStyle w:val="ListBullet"/>
      </w:pPr>
      <w:r>
        <w:t>외화 채권</w:t>
      </w:r>
    </w:p>
    <w:p>
      <w:pPr>
        <w:pStyle w:val="ListBullet"/>
      </w:pPr>
      <w:r>
        <w:t>세금 계획</w:t>
      </w:r>
    </w:p>
    <w:p>
      <w:pPr>
        <w:pStyle w:val="ListBullet"/>
      </w:pPr>
      <w:r>
        <w:t>웰스테크 기능</w:t>
      </w:r>
    </w:p>
    <w:p/>
    <w:p>
      <w:pPr>
        <w:pStyle w:val="Heading4"/>
      </w:pPr>
      <w:r>
        <w:t>장점</w:t>
      </w:r>
    </w:p>
    <w:p>
      <w:pPr>
        <w:pStyle w:val="ListBullet"/>
      </w:pPr>
      <w:r>
        <w:t>활발한 업데이트</w:t>
      </w:r>
    </w:p>
    <w:p>
      <w:pPr>
        <w:pStyle w:val="ListBullet"/>
      </w:pPr>
      <w:r>
        <w:t>다양한 부가 기능</w:t>
      </w:r>
    </w:p>
    <w:p>
      <w:pPr>
        <w:pStyle w:val="ListBullet"/>
      </w:pPr>
      <w:r>
        <w:t>웰스테크 서비스</w:t>
      </w:r>
    </w:p>
    <w:p/>
    <w:p>
      <w:pPr>
        <w:pStyle w:val="Heading4"/>
      </w:pPr>
      <w:r>
        <w:t>권장 대상</w:t>
      </w:r>
    </w:p>
    <w:p>
      <w:pPr>
        <w:pStyle w:val="ListBullet"/>
      </w:pPr>
      <w:r>
        <w:t>종합 자산 관리 기능을 원하는 투자자</w:t>
      </w:r>
    </w:p>
    <w:p/>
    <w:p>
      <w:pPr>
        <w:pStyle w:val="Heading3"/>
      </w:pPr>
      <w:r>
        <w:t>2.6 한국 증권사 플랫폼의 외환 거래 지원</w:t>
      </w:r>
    </w:p>
    <w:p/>
    <w:p>
      <w:pPr>
        <w:pStyle w:val="Heading4"/>
      </w:pPr>
      <w:r>
        <w:t>현황</w:t>
      </w:r>
    </w:p>
    <w:p>
      <w:pPr>
        <w:pStyle w:val="ListBullet"/>
      </w:pPr>
      <w:r>
        <w:t>대부분의 한국 증권사 HTS/MTS는 **국내 주식 및 해외 주식 거래**에 특화</w:t>
      </w:r>
    </w:p>
    <w:p>
      <w:pPr>
        <w:pStyle w:val="ListBullet"/>
      </w:pPr>
      <w:r>
        <w:t>직접적인 **FX 마진 거래**는 제한적이거나 별도 플랫폼 필요</w:t>
      </w:r>
    </w:p>
    <w:p>
      <w:pPr>
        <w:pStyle w:val="ListBullet"/>
      </w:pPr>
      <w:r>
        <w:t>FX 마진 거래는 주로 **MetaTrader 플랫폼** 활용 (러시아 제작)</w:t>
      </w:r>
    </w:p>
    <w:p/>
    <w:p>
      <w:pPr>
        <w:pStyle w:val="Heading4"/>
      </w:pPr>
      <w:r>
        <w:t>한국의 FX 마진 거래 제약</w:t>
      </w:r>
    </w:p>
    <w:p>
      <w:pPr>
        <w:pStyle w:val="ListBullet"/>
      </w:pPr>
      <w:r>
        <w:t>증권사 HTS/MTS에서 직접 FX 마진 거래 지원 미비</w:t>
      </w:r>
    </w:p>
    <w:p>
      <w:pPr>
        <w:pStyle w:val="ListBullet"/>
      </w:pPr>
      <w:r>
        <w:t>FX 전문 브로커 또는 해외 플랫폼 이용 필요</w:t>
      </w:r>
    </w:p>
    <w:p>
      <w:pPr>
        <w:pStyle w:val="ListBullet"/>
      </w:pPr>
      <w:r>
        <w:t>일부 증권사는 외환 관련 상품 (외화 예금, 외화 채권 등) 제공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2.7 한국 외환 거래 규제 환경 (2025)</w:t>
      </w:r>
    </w:p>
    <w:p/>
    <w:p>
      <w:pPr>
        <w:pStyle w:val="Heading4"/>
      </w:pPr>
      <w:r>
        <w:t>법적 프레임워크</w:t>
      </w:r>
    </w:p>
    <w:p/>
    <w:p>
      <w:r/>
      <w:r>
        <w:rPr>
          <w:b/>
        </w:rPr>
        <w:t>핵심 규제</w:t>
      </w:r>
      <w:r>
        <w:t>:</w:t>
      </w:r>
    </w:p>
    <w:p>
      <w:pPr>
        <w:pStyle w:val="ListBullet"/>
      </w:pPr>
      <w:r>
        <w:t>개인은 **국내 투자중개업자를 경유하여** FX 마진 거래를 해야 함</w:t>
      </w:r>
    </w:p>
    <w:p>
      <w:pPr>
        <w:pStyle w:val="ListBullet"/>
      </w:pPr>
      <w:r>
        <w:t>해외 금융투자업자와 직접 거래하는 것은 불법</w:t>
      </w:r>
    </w:p>
    <w:p>
      <w:pPr>
        <w:pStyle w:val="ListBullet"/>
      </w:pPr>
      <w:r>
        <w:t>무허가 중개행위는 자본시장법상 불법 (5년 이하 징역형 대상)</w:t>
      </w:r>
    </w:p>
    <w:p/>
    <w:p>
      <w:pPr>
        <w:pStyle w:val="Heading4"/>
      </w:pPr>
      <w:r>
        <w:t>현행 제한 사항 (2025)</w:t>
      </w:r>
    </w:p>
    <w:p/>
    <w:p>
      <w:pPr>
        <w:pStyle w:val="ListBullet"/>
      </w:pPr>
      <w:r>
        <w:t>수수료: 해외 증권사보다 2배 이상 비싼 수수료</w:t>
      </w:r>
    </w:p>
    <w:p>
      <w:pPr>
        <w:pStyle w:val="ListBullet"/>
      </w:pPr>
      <w:r>
        <w:t>레버리지: 최대 10배 제한 (해외는 일반적으로 100~500배)</w:t>
      </w:r>
    </w:p>
    <w:p>
      <w:pPr>
        <w:pStyle w:val="ListBullet"/>
      </w:pPr>
      <w:r>
        <w:t>의무 교육: FX 마진 거래 전 의무 교육 이수 필요</w:t>
      </w:r>
    </w:p>
    <w:p>
      <w:pPr>
        <w:pStyle w:val="ListBullet"/>
      </w:pPr>
      <w:r>
        <w:t>거래 비용: 높은 스프레드 및 커미션으로 경쟁력 낮음</w:t>
      </w:r>
    </w:p>
    <w:p/>
    <w:p>
      <w:pPr>
        <w:pStyle w:val="Heading4"/>
      </w:pPr>
      <w:r>
        <w:t>금융감독원(FSS) 감독</w:t>
      </w:r>
    </w:p>
    <w:p/>
    <w:p>
      <w:pPr>
        <w:pStyle w:val="ListBullet"/>
      </w:pPr>
      <w:r>
        <w:t>검사 빈도: FX 마진 중개회사(선물회사)에 대해 연 1회 이상 의무 검사</w:t>
      </w:r>
    </w:p>
    <w:p>
      <w:pPr>
        <w:pStyle w:val="ListBullet"/>
      </w:pPr>
      <w:r>
        <w:t>모니터링 강화: 불법 거래 및 무허가 중개행위 단속</w:t>
      </w:r>
    </w:p>
    <w:p>
      <w:pPr>
        <w:pStyle w:val="ListBullet"/>
      </w:pPr>
      <w:r>
        <w:t>투자자 보호: 투자자 피해 예방 및 교육 강화</w:t>
      </w:r>
    </w:p>
    <w:p/>
    <w:p>
      <w:pPr>
        <w:pStyle w:val="Heading4"/>
      </w:pPr>
      <w:r>
        <w:t>투자자 보호 이슈</w:t>
      </w:r>
    </w:p>
    <w:p/>
    <w:p>
      <w:r/>
      <w:r>
        <w:rPr>
          <w:b/>
        </w:rPr>
        <w:t>고위험 경고</w:t>
      </w:r>
      <w:r>
        <w:t>:</w:t>
      </w:r>
    </w:p>
    <w:p>
      <w:pPr>
        <w:pStyle w:val="ListBullet"/>
      </w:pPr>
      <w:r>
        <w:t>개인투자자의 **90% 이상이 손실**을 경험</w:t>
      </w:r>
    </w:p>
    <w:p>
      <w:pPr>
        <w:pStyle w:val="ListBullet"/>
      </w:pPr>
      <w:r>
        <w:t>거래 참여 후 **3일 이내에 손실**로 반대매매 당하는 경우가 **40% 이상**</w:t>
      </w:r>
    </w:p>
    <w:p>
      <w:pPr>
        <w:pStyle w:val="ListBullet"/>
      </w:pPr>
      <w:r>
        <w:t>높은 레버리지로 인한 급격한 자산 손실 위험</w:t>
      </w:r>
    </w:p>
    <w:p/>
    <w:p>
      <w:pPr>
        <w:pStyle w:val="Heading4"/>
      </w:pPr>
      <w:r>
        <w:t>불법 거래 유형</w:t>
      </w:r>
    </w:p>
    <w:p/>
    <w:p>
      <w:pPr>
        <w:pStyle w:val="ListBullet"/>
      </w:pPr>
      <w:r>
        <w:t>무허가 중개: 허가받지 않은 업체의 FX 마진 중개 (불법)</w:t>
      </w:r>
    </w:p>
    <w:p>
      <w:pPr>
        <w:pStyle w:val="ListBullet"/>
      </w:pPr>
      <w:r>
        <w:t>해외 직거래: 개인이 해외 브로커와 직접 계약 (불법)</w:t>
      </w:r>
    </w:p>
    <w:p>
      <w:pPr>
        <w:pStyle w:val="ListBullet"/>
      </w:pPr>
      <w:r>
        <w:t>사이트 운영자 처벌: 무허가 중개 사이트 운영 시 5년 이하 징역</w:t>
      </w:r>
    </w:p>
    <w:p/>
    <w:p>
      <w:pPr>
        <w:pStyle w:val="Heading4"/>
      </w:pPr>
      <w:r>
        <w:t>합법적 FX 거래 방법</w:t>
      </w:r>
    </w:p>
    <w:p/>
    <w:p>
      <w:pPr>
        <w:pStyle w:val="ListNumber"/>
      </w:pPr>
      <w:r>
        <w:t>**국내 선물회사**: 금융감독원 허가받은 선물회사를 통한 거래</w:t>
      </w:r>
    </w:p>
    <w:p>
      <w:pPr>
        <w:pStyle w:val="ListNumber"/>
      </w:pPr>
      <w:r>
        <w:t>**규제 준수**: 레버리지 10배, 의무 교육 이수, 높은 수수료 감수</w:t>
      </w:r>
    </w:p>
    <w:p>
      <w:pPr>
        <w:pStyle w:val="ListNumber"/>
      </w:pPr>
      <w:r>
        <w:t>**투자자 보호**: 규제된 환경에서 상대적으로 안전한 거래</w:t>
      </w:r>
    </w:p>
    <w:p/>
    <w:p>
      <w:pPr>
        <w:pStyle w:val="Heading4"/>
      </w:pPr>
      <w:r>
        <w:t>2025년 규제 변화</w:t>
      </w:r>
    </w:p>
    <w:p/>
    <w:p>
      <w:r>
        <w:t>현재까지 2025년에 특별히 발표된 규제 변화는 없으나, 금융감독원은 지속적으로 FX 마진 거래 감독 강화 및 투자자 보호를 위한 정책을 추진하고 있습니다.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2.8 한국 시장에서의 FX 거래 플랫폼 선택</w:t>
      </w:r>
    </w:p>
    <w:p/>
    <w:p>
      <w:pPr>
        <w:pStyle w:val="Heading4"/>
      </w:pPr>
      <w:r>
        <w:t>합법적 국내 옵션</w:t>
      </w:r>
    </w:p>
    <w:p/>
    <w:p>
      <w:pPr>
        <w:pStyle w:val="ListNumber"/>
      </w:pPr>
      <w:r>
        <w:t>**국내 선물회사**</w:t>
      </w:r>
    </w:p>
    <w:p>
      <w:r>
        <w:t xml:space="preserve">   - 금융감독원 허가받은 선물회사 이용</w:t>
      </w:r>
    </w:p>
    <w:p>
      <w:r>
        <w:t xml:space="preserve">   - 레버리지 10배 제한</w:t>
      </w:r>
    </w:p>
    <w:p>
      <w:r>
        <w:t xml:space="preserve">   - 의무 교육 이수</w:t>
      </w:r>
    </w:p>
    <w:p>
      <w:r>
        <w:t xml:space="preserve">   - 높은 수수료</w:t>
      </w:r>
    </w:p>
    <w:p/>
    <w:p>
      <w:pPr>
        <w:pStyle w:val="ListNumber"/>
      </w:pPr>
      <w:r>
        <w:t>**증권사 외환 상품**</w:t>
      </w:r>
    </w:p>
    <w:p>
      <w:r>
        <w:t xml:space="preserve">   - 외화 예금, 외화 채권 등 간접 투자</w:t>
      </w:r>
    </w:p>
    <w:p>
      <w:r>
        <w:t xml:space="preserve">   - FX 마진 거래는 아니지만 외환 익스포저 확보</w:t>
      </w:r>
    </w:p>
    <w:p/>
    <w:p>
      <w:pPr>
        <w:pStyle w:val="Heading4"/>
      </w:pPr>
      <w:r>
        <w:t>글로벌 플랫폼 활용 시 주의사항</w:t>
      </w:r>
    </w:p>
    <w:p/>
    <w:p>
      <w:r/>
      <w:r>
        <w:rPr>
          <w:b/>
        </w:rPr>
        <w:t>법적 리스크</w:t>
      </w:r>
      <w:r>
        <w:t>:</w:t>
      </w:r>
    </w:p>
    <w:p>
      <w:pPr>
        <w:pStyle w:val="ListBullet"/>
      </w:pPr>
      <w:r>
        <w:t>해외 브로커와 직접 거래는 한국 법상 불법</w:t>
      </w:r>
    </w:p>
    <w:p>
      <w:pPr>
        <w:pStyle w:val="ListBullet"/>
      </w:pPr>
      <w:r>
        <w:t>법적 분쟁 발생 시 투자자 보호 어려움</w:t>
      </w:r>
    </w:p>
    <w:p>
      <w:pPr>
        <w:pStyle w:val="ListBullet"/>
      </w:pPr>
      <w:r>
        <w:t>세금 신고 의무 (해외 금융계좌 신고)</w:t>
      </w:r>
    </w:p>
    <w:p/>
    <w:p>
      <w:r/>
      <w:r>
        <w:rPr>
          <w:b/>
        </w:rPr>
        <w:t>실질적 접근</w:t>
      </w:r>
      <w:r>
        <w:t>:</w:t>
      </w:r>
    </w:p>
    <w:p>
      <w:pPr>
        <w:pStyle w:val="ListBullet"/>
      </w:pPr>
      <w:r>
        <w:t>일부 트레이더들이 해외 플랫폼 사용 (법적 그레이존)</w:t>
      </w:r>
    </w:p>
    <w:p>
      <w:pPr>
        <w:pStyle w:val="ListBullet"/>
      </w:pPr>
      <w:r>
        <w:t>자기 책임 하에 리스크 감수</w:t>
      </w:r>
    </w:p>
    <w:p>
      <w:pPr>
        <w:pStyle w:val="ListBullet"/>
      </w:pPr>
      <w:r>
        <w:t>법적 보호 없음</w:t>
      </w:r>
    </w:p>
    <w:p/>
    <w:p>
      <w:pPr>
        <w:pStyle w:val="Heading4"/>
      </w:pPr>
      <w:r>
        <w:t>권장 사항</w:t>
      </w:r>
    </w:p>
    <w:p/>
    <w:p>
      <w:pPr>
        <w:pStyle w:val="ListBullet"/>
      </w:pPr>
      <w:r>
        <w:t>초보자: 국내 합법 플랫폼 이용, 교육 이수 후 소액 시작</w:t>
      </w:r>
    </w:p>
    <w:p>
      <w:pPr>
        <w:pStyle w:val="ListBullet"/>
      </w:pPr>
      <w:r>
        <w:t>경험자: 국내 규제 숙지, 리스크 이해 후 신중한 판단</w:t>
      </w:r>
    </w:p>
    <w:p>
      <w:pPr>
        <w:pStyle w:val="ListBullet"/>
      </w:pPr>
      <w:r>
        <w:t>전문가: 글로벌 플랫폼 활용 시 법적 리스크 및 세금 의무 충분히 이해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3. 비교 분석</w:t>
      </w:r>
    </w:p>
    <w:p/>
    <w:p>
      <w:pPr>
        <w:pStyle w:val="Heading3"/>
      </w:pPr>
      <w:r>
        <w:t>3.1 거래 수수료 및 스프레드</w:t>
      </w:r>
    </w:p>
    <w:p/>
    <w:p>
      <w:r>
        <w:t>| 플랫폼 | 평균 EUR/USD 스프레드 | 커미션 구조 | 특징 |</w:t>
      </w:r>
    </w:p>
    <w:p>
      <w:r>
        <w:t>|--------|------------------------|-------------|------|</w:t>
      </w:r>
    </w:p>
    <w:p>
      <w:r>
        <w:t xml:space="preserve">| </w:t>
      </w:r>
      <w:r>
        <w:rPr>
          <w:b/>
        </w:rPr>
        <w:t>cTrader</w:t>
      </w:r>
      <w:r>
        <w:t xml:space="preserve"> | 0.2~0.6 pips | ECN: 소액 커미션 | ECN/STP로 최저 스프레드 |</w:t>
      </w:r>
    </w:p>
    <w:p>
      <w:r>
        <w:t xml:space="preserve">| </w:t>
      </w:r>
      <w:r>
        <w:rPr>
          <w:b/>
        </w:rPr>
        <w:t>IC Markets</w:t>
      </w:r>
      <w:r>
        <w:t xml:space="preserve"> | 0.65 pips | RAW 계정: 커미션 | 업계 평균 이하 |</w:t>
      </w:r>
    </w:p>
    <w:p>
      <w:r>
        <w:t xml:space="preserve">| </w:t>
      </w:r>
      <w:r>
        <w:rPr>
          <w:b/>
        </w:rPr>
        <w:t>Interactive Brokers</w:t>
      </w:r>
      <w:r>
        <w:t xml:space="preserve"> | 경쟁력 | 거래량 기반 할인 | 17개 은행 집계 가격 |</w:t>
      </w:r>
    </w:p>
    <w:p>
      <w:r>
        <w:t xml:space="preserve">| </w:t>
      </w:r>
      <w:r>
        <w:rPr>
          <w:b/>
        </w:rPr>
        <w:t>MetaTrader 4/5</w:t>
      </w:r>
      <w:r>
        <w:t xml:space="preserve"> | 브로커별 상이 | 브로커별 상이 | 브로커 선택에 따라 큰 차이 |</w:t>
      </w:r>
    </w:p>
    <w:p>
      <w:r>
        <w:t xml:space="preserve">| </w:t>
      </w:r>
      <w:r>
        <w:rPr>
          <w:b/>
        </w:rPr>
        <w:t>TradingView</w:t>
      </w:r>
      <w:r>
        <w:t xml:space="preserve"> | 연동 브로커별 상이 | 브로커별 상이 | 브로커 선택 필요 |</w:t>
      </w:r>
    </w:p>
    <w:p>
      <w:r>
        <w:t xml:space="preserve">| </w:t>
      </w:r>
      <w:r>
        <w:rPr>
          <w:b/>
        </w:rPr>
        <w:t>Capital.com</w:t>
      </w:r>
      <w:r>
        <w:t xml:space="preserve"> | 0.6 pips~ | 스프레드 마크업 | 플로팅 스프레드 |</w:t>
      </w:r>
    </w:p>
    <w:p>
      <w:r>
        <w:t xml:space="preserve">| </w:t>
      </w:r>
      <w:r>
        <w:rPr>
          <w:b/>
        </w:rPr>
        <w:t>Dukascopy</w:t>
      </w:r>
      <w:r>
        <w:t xml:space="preserve"> | 0.1 pips~ | ECN 커미션 | 타이트 스프레드 |</w:t>
      </w:r>
    </w:p>
    <w:p/>
    <w:p>
      <w:r/>
      <w:r>
        <w:rPr>
          <w:b/>
        </w:rPr>
        <w:t>주요 인사이트</w:t>
      </w:r>
      <w:r>
        <w:t>:</w:t>
      </w:r>
    </w:p>
    <w:p>
      <w:pPr>
        <w:pStyle w:val="ListBullet"/>
      </w:pPr>
      <w:r>
        <w:t>최저 스프레드: cTrader, IC Markets, Dukascopy (ECN/STP)</w:t>
      </w:r>
    </w:p>
    <w:p>
      <w:pPr>
        <w:pStyle w:val="ListBullet"/>
      </w:pPr>
      <w:r>
        <w:t>브로커 의존: MT4/MT5는 브로커 선택이 스프레드 결정</w:t>
      </w:r>
    </w:p>
    <w:p>
      <w:pPr>
        <w:pStyle w:val="ListBullet"/>
      </w:pPr>
      <w:r>
        <w:t>투명성: cTrader 및 IBKR이 가장 투명한 가격 제공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3.2 자동매매 기능 비교</w:t>
      </w:r>
    </w:p>
    <w:p/>
    <w:p>
      <w:r>
        <w:t>| 플랫폼 | 프로그래밍 언어 | 백테스팅 | 클라우드 실행 | 커뮤니티 EA | 학습 곡선 |</w:t>
      </w:r>
    </w:p>
    <w:p>
      <w:r>
        <w:t>|--------|-----------------|----------|---------------|-------------|-----------|</w:t>
      </w:r>
    </w:p>
    <w:p>
      <w:r>
        <w:t xml:space="preserve">| </w:t>
      </w:r>
      <w:r>
        <w:rPr>
          <w:b/>
        </w:rPr>
        <w:t>MetaTrader 4</w:t>
      </w:r>
      <w:r>
        <w:t xml:space="preserve"> | MQL4 | ⭐⭐⭐ | VPS 필요 | ⭐⭐⭐⭐⭐ | 낮음 |</w:t>
      </w:r>
    </w:p>
    <w:p>
      <w:r>
        <w:t xml:space="preserve">| </w:t>
      </w:r>
      <w:r>
        <w:rPr>
          <w:b/>
        </w:rPr>
        <w:t>MetaTrader 5</w:t>
      </w:r>
      <w:r>
        <w:t xml:space="preserve"> | MQL5 | ⭐⭐⭐⭐⭐ | VPS/클라우드 | ⭐⭐⭐⭐ | 중간 |</w:t>
      </w:r>
    </w:p>
    <w:p>
      <w:r>
        <w:t xml:space="preserve">| </w:t>
      </w:r>
      <w:r>
        <w:rPr>
          <w:b/>
        </w:rPr>
        <w:t>cTrader</w:t>
      </w:r>
      <w:r>
        <w:t xml:space="preserve"> | C# | ⭐⭐⭐⭐⭐ | 무료 클라우드 | ⭐⭐⭐ | 중간~높음 |</w:t>
      </w:r>
    </w:p>
    <w:p>
      <w:r>
        <w:t xml:space="preserve">| </w:t>
      </w:r>
      <w:r>
        <w:rPr>
          <w:b/>
        </w:rPr>
        <w:t>NinjaTrader</w:t>
      </w:r>
      <w:r>
        <w:t xml:space="preserve"> | C# | ⭐⭐⭐⭐ | VPS 필요 | ⭐⭐⭐ | 높음 |</w:t>
      </w:r>
    </w:p>
    <w:p>
      <w:r>
        <w:t xml:space="preserve">| </w:t>
      </w:r>
      <w:r>
        <w:rPr>
          <w:b/>
        </w:rPr>
        <w:t>TradingView</w:t>
      </w:r>
      <w:r>
        <w:t xml:space="preserve"> | Pine Script | ⭐⭐⭐ | 제한적 | ⭐⭐⭐⭐ | 낮음~중간 |</w:t>
      </w:r>
    </w:p>
    <w:p>
      <w:r>
        <w:t xml:space="preserve">| </w:t>
      </w:r>
      <w:r>
        <w:rPr>
          <w:b/>
        </w:rPr>
        <w:t>Interactive Brokers</w:t>
      </w:r>
      <w:r>
        <w:t xml:space="preserve"> | Java, Python, C++, C# | ⭐⭐⭐⭐ | VPS 필요 | ⭐⭐ | 높음 |</w:t>
      </w:r>
    </w:p>
    <w:p/>
    <w:p>
      <w:r/>
      <w:r>
        <w:rPr>
          <w:b/>
        </w:rPr>
        <w:t>주요 인사이트</w:t>
      </w:r>
      <w:r>
        <w:t>:</w:t>
      </w:r>
    </w:p>
    <w:p>
      <w:pPr>
        <w:pStyle w:val="ListBullet"/>
      </w:pPr>
      <w:r>
        <w:t>초보자 친화적: MT4 (단순한 MQL4, 방대한 커뮤니티)</w:t>
      </w:r>
    </w:p>
    <w:p>
      <w:pPr>
        <w:pStyle w:val="ListBullet"/>
      </w:pPr>
      <w:r>
        <w:t>고급 백테스팅: MT5, cTrader (멀티코어, 클라우드 최적화)</w:t>
      </w:r>
    </w:p>
    <w:p>
      <w:pPr>
        <w:pStyle w:val="ListBullet"/>
      </w:pPr>
      <w:r>
        <w:t>무료 클라우드: cTrader (PC 끄고도 24/7 실행)</w:t>
      </w:r>
    </w:p>
    <w:p>
      <w:pPr>
        <w:pStyle w:val="ListBullet"/>
      </w:pPr>
      <w:r>
        <w:t>유연성: IBKR (다양한 프로그래밍 언어 지원)</w:t>
      </w:r>
    </w:p>
    <w:p>
      <w:pPr>
        <w:pStyle w:val="ListBullet"/>
      </w:pPr>
      <w:r>
        <w:t>C# 개발자: cTrader, NinjaTrader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3.3 차트 및 기술적 분석 도구</w:t>
      </w:r>
    </w:p>
    <w:p/>
    <w:p>
      <w:r>
        <w:t>| 플랫폼 | 내장 지표 | 타임프레임 | 드로잉 도구 | 커스터마이징 | 종합 평가 |</w:t>
      </w:r>
    </w:p>
    <w:p>
      <w:r>
        <w:t>|--------|-----------|------------|-------------|--------------|-----------|</w:t>
      </w:r>
    </w:p>
    <w:p>
      <w:r>
        <w:t xml:space="preserve">| </w:t>
      </w:r>
      <w:r>
        <w:rPr>
          <w:b/>
        </w:rPr>
        <w:t>TradingView</w:t>
      </w:r>
      <w:r>
        <w:t xml:space="preserve"> | 100+ | 다양 | ⭐⭐⭐⭐⭐ | ⭐⭐⭐⭐⭐ | 업계 최고 |</w:t>
      </w:r>
    </w:p>
    <w:p>
      <w:r>
        <w:t xml:space="preserve">| </w:t>
      </w:r>
      <w:r>
        <w:rPr>
          <w:b/>
        </w:rPr>
        <w:t>MetaTrader 5</w:t>
      </w:r>
      <w:r>
        <w:t xml:space="preserve"> | 38 | 21 | ⭐⭐⭐⭐ | ⭐⭐⭐⭐ | 우수 |</w:t>
      </w:r>
    </w:p>
    <w:p>
      <w:r>
        <w:t xml:space="preserve">| </w:t>
      </w:r>
      <w:r>
        <w:rPr>
          <w:b/>
        </w:rPr>
        <w:t>MetaTrader 4</w:t>
      </w:r>
      <w:r>
        <w:t xml:space="preserve"> | 30 | 9 | ⭐⭐⭐ | ⭐⭐⭐ | 양호 |</w:t>
      </w:r>
    </w:p>
    <w:p>
      <w:r>
        <w:t xml:space="preserve">| </w:t>
      </w:r>
      <w:r>
        <w:rPr>
          <w:b/>
        </w:rPr>
        <w:t>cTrader</w:t>
      </w:r>
      <w:r>
        <w:t xml:space="preserve"> | 다수 | 26 | ⭐⭐⭐⭐ | ⭐⭐⭐⭐ | 우수 |</w:t>
      </w:r>
    </w:p>
    <w:p>
      <w:r>
        <w:t xml:space="preserve">| </w:t>
      </w:r>
      <w:r>
        <w:rPr>
          <w:b/>
        </w:rPr>
        <w:t>ProRealTime</w:t>
      </w:r>
      <w:r>
        <w:t xml:space="preserve"> | 100+ | 다양 | ⭐⭐⭐⭐⭐ | ⭐⭐⭐⭐ | 고급 분석 최고 |</w:t>
      </w:r>
    </w:p>
    <w:p>
      <w:r>
        <w:t xml:space="preserve">| </w:t>
      </w:r>
      <w:r>
        <w:rPr>
          <w:b/>
        </w:rPr>
        <w:t>thinkorswim</w:t>
      </w:r>
      <w:r>
        <w:t xml:space="preserve"> | 다수 | 다양 | ⭐⭐⭐⭐⭐ | ⭐⭐⭐⭐⭐ | 프로급 (미국 시장) |</w:t>
      </w:r>
    </w:p>
    <w:p/>
    <w:p>
      <w:r/>
      <w:r>
        <w:rPr>
          <w:b/>
        </w:rPr>
        <w:t>주요 인사이트</w:t>
      </w:r>
      <w:r>
        <w:t>:</w:t>
      </w:r>
    </w:p>
    <w:p>
      <w:pPr>
        <w:pStyle w:val="ListBullet"/>
      </w:pPr>
      <w:r>
        <w:t>차트 분석 최고: TradingView, ProRealTime, thinkorswim</w:t>
      </w:r>
    </w:p>
    <w:p>
      <w:pPr>
        <w:pStyle w:val="ListBullet"/>
      </w:pPr>
      <w:r>
        <w:t>타임프레임 다양성: MT5 (21개), cTrader (26개)</w:t>
      </w:r>
    </w:p>
    <w:p>
      <w:pPr>
        <w:pStyle w:val="ListBullet"/>
      </w:pPr>
      <w:r>
        <w:t>초보자 추천: MT4, TradingView</w:t>
      </w:r>
    </w:p>
    <w:p>
      <w:pPr>
        <w:pStyle w:val="ListBullet"/>
      </w:pPr>
      <w:r>
        <w:t>고급 분석가: ProRealTime, thinkorswim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3.4 실행 속도 및 안정성</w:t>
      </w:r>
    </w:p>
    <w:p/>
    <w:p>
      <w:r>
        <w:t>| 브로커/플랫폼 | 평균 실행 속도 | 실행 모델 | 안정성 평가 |</w:t>
      </w:r>
    </w:p>
    <w:p>
      <w:r>
        <w:t>|---------------|----------------|-----------|-------------|</w:t>
      </w:r>
    </w:p>
    <w:p>
      <w:r>
        <w:t xml:space="preserve">| </w:t>
      </w:r>
      <w:r>
        <w:rPr>
          <w:b/>
        </w:rPr>
        <w:t>Blackbull Markets</w:t>
      </w:r>
      <w:r>
        <w:t xml:space="preserve"> | 최고속 | STP/ECN | ⭐⭐⭐⭐⭐ |</w:t>
      </w:r>
    </w:p>
    <w:p>
      <w:r>
        <w:t xml:space="preserve">| </w:t>
      </w:r>
      <w:r>
        <w:rPr>
          <w:b/>
        </w:rPr>
        <w:t>IC Markets</w:t>
      </w:r>
      <w:r>
        <w:t xml:space="preserve"> | &lt;40ms | ECN | ⭐⭐⭐⭐⭐ |</w:t>
      </w:r>
    </w:p>
    <w:p>
      <w:r>
        <w:t xml:space="preserve">| </w:t>
      </w:r>
      <w:r>
        <w:rPr>
          <w:b/>
        </w:rPr>
        <w:t>FP Markets</w:t>
      </w:r>
      <w:r>
        <w:t xml:space="preserve"> | &lt;50ms | ECN | ⭐⭐⭐⭐ |</w:t>
      </w:r>
    </w:p>
    <w:p>
      <w:r>
        <w:t xml:space="preserve">| </w:t>
      </w:r>
      <w:r>
        <w:rPr>
          <w:b/>
        </w:rPr>
        <w:t>Capital.com</w:t>
      </w:r>
      <w:r>
        <w:t xml:space="preserve"> | &lt;32ms | CFD | ⭐⭐⭐⭐ |</w:t>
      </w:r>
    </w:p>
    <w:p>
      <w:r>
        <w:t xml:space="preserve">| </w:t>
      </w:r>
      <w:r>
        <w:rPr>
          <w:b/>
        </w:rPr>
        <w:t>cTrader 플랫폼</w:t>
      </w:r>
      <w:r>
        <w:t xml:space="preserve"> | 기관급 | ECN/STP 전용 | ⭐⭐⭐⭐⭐ |</w:t>
      </w:r>
    </w:p>
    <w:p>
      <w:r>
        <w:t xml:space="preserve">| </w:t>
      </w:r>
      <w:r>
        <w:rPr>
          <w:b/>
        </w:rPr>
        <w:t>MetaTrader 플랫폼</w:t>
      </w:r>
      <w:r>
        <w:t xml:space="preserve"> | 브로커별 상이 | 브로커별 상이 | ⭐⭐⭐⭐ |</w:t>
      </w:r>
    </w:p>
    <w:p/>
    <w:p>
      <w:r/>
      <w:r>
        <w:rPr>
          <w:b/>
        </w:rPr>
        <w:t>주요 인사이트</w:t>
      </w:r>
      <w:r>
        <w:t>:</w:t>
      </w:r>
    </w:p>
    <w:p>
      <w:pPr>
        <w:pStyle w:val="ListBullet"/>
      </w:pPr>
      <w:r>
        <w:t>최고속 실행: Blackbull Markets, IC Markets</w:t>
      </w:r>
    </w:p>
    <w:p>
      <w:pPr>
        <w:pStyle w:val="ListBullet"/>
      </w:pPr>
      <w:r>
        <w:t>스캘핑 최적: 40ms 이하 실행 속도 필수</w:t>
      </w:r>
    </w:p>
    <w:p>
      <w:pPr>
        <w:pStyle w:val="ListBullet"/>
      </w:pPr>
      <w:r>
        <w:t>ECN/STP: cTrader 플랫폼이 가장 투명하고 빠름</w:t>
      </w:r>
    </w:p>
    <w:p>
      <w:pPr>
        <w:pStyle w:val="ListBullet"/>
      </w:pPr>
      <w:r>
        <w:t>안정성: 대형 글로벌 브로커가 일반적으로 높은 안정성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3.5 모바일 지원</w:t>
      </w:r>
    </w:p>
    <w:p/>
    <w:p>
      <w:r>
        <w:t>| 플랫폼 | iOS | Android | 모바일 기능 완성도 | 추천도 |</w:t>
      </w:r>
    </w:p>
    <w:p>
      <w:r>
        <w:t>|--------|-----|---------|-------------------|--------|</w:t>
      </w:r>
    </w:p>
    <w:p>
      <w:r>
        <w:t xml:space="preserve">| </w:t>
      </w:r>
      <w:r>
        <w:rPr>
          <w:b/>
        </w:rPr>
        <w:t>TradingView</w:t>
      </w:r>
      <w:r>
        <w:t xml:space="preserve"> | ✅ | ✅ | ⭐⭐⭐⭐⭐ | 최고 |</w:t>
      </w:r>
    </w:p>
    <w:p>
      <w:r>
        <w:t xml:space="preserve">| </w:t>
      </w:r>
      <w:r>
        <w:rPr>
          <w:b/>
        </w:rPr>
        <w:t>MetaTrader 4</w:t>
      </w:r>
      <w:r>
        <w:t xml:space="preserve"> | ✅ | ✅ | ⭐⭐⭐⭐ | 우수 |</w:t>
      </w:r>
    </w:p>
    <w:p>
      <w:r>
        <w:t xml:space="preserve">| </w:t>
      </w:r>
      <w:r>
        <w:rPr>
          <w:b/>
        </w:rPr>
        <w:t>MetaTrader 5</w:t>
      </w:r>
      <w:r>
        <w:t xml:space="preserve"> | ✅ | ✅ | ⭐⭐⭐⭐ | 우수 |</w:t>
      </w:r>
    </w:p>
    <w:p>
      <w:r>
        <w:t xml:space="preserve">| </w:t>
      </w:r>
      <w:r>
        <w:rPr>
          <w:b/>
        </w:rPr>
        <w:t>cTrader</w:t>
      </w:r>
      <w:r>
        <w:t xml:space="preserve"> | ✅ | ✅ | ⭐⭐⭐⭐⭐ | 최고 |</w:t>
      </w:r>
    </w:p>
    <w:p>
      <w:r>
        <w:t xml:space="preserve">| </w:t>
      </w:r>
      <w:r>
        <w:rPr>
          <w:b/>
        </w:rPr>
        <w:t>FOREX.com</w:t>
      </w:r>
      <w:r>
        <w:t xml:space="preserve"> | ✅ | ✅ | ⭐⭐⭐⭐⭐ | 최고 |</w:t>
      </w:r>
    </w:p>
    <w:p>
      <w:r>
        <w:t xml:space="preserve">| </w:t>
      </w:r>
      <w:r>
        <w:rPr>
          <w:b/>
        </w:rPr>
        <w:t>Saxo</w:t>
      </w:r>
      <w:r>
        <w:t xml:space="preserve"> | ✅ | ✅ | ⭐⭐⭐⭐⭐ | 최고 (2025 Best in Class) |</w:t>
      </w:r>
    </w:p>
    <w:p>
      <w:r>
        <w:t xml:space="preserve">| </w:t>
      </w:r>
      <w:r>
        <w:rPr>
          <w:b/>
        </w:rPr>
        <w:t>Pepperstone</w:t>
      </w:r>
      <w:r>
        <w:t xml:space="preserve"> | ✅ | ✅ | ⭐⭐⭐⭐ | 우수 |</w:t>
      </w:r>
    </w:p>
    <w:p>
      <w:r>
        <w:t xml:space="preserve">| </w:t>
      </w:r>
      <w:r>
        <w:rPr>
          <w:b/>
        </w:rPr>
        <w:t>FP Markets</w:t>
      </w:r>
      <w:r>
        <w:t xml:space="preserve"> | ✅ | ✅ | ⭐⭐⭐⭐ | 우수 (10,000+ 시장) |</w:t>
      </w:r>
    </w:p>
    <w:p/>
    <w:p>
      <w:r/>
      <w:r>
        <w:rPr>
          <w:b/>
        </w:rPr>
        <w:t>주요 인사이트</w:t>
      </w:r>
      <w:r>
        <w:t>:</w:t>
      </w:r>
    </w:p>
    <w:p>
      <w:pPr>
        <w:pStyle w:val="ListBullet"/>
      </w:pPr>
      <w:r>
        <w:t>2025 Best in Class: Saxo (Finance Magnates)</w:t>
      </w:r>
    </w:p>
    <w:p>
      <w:pPr>
        <w:pStyle w:val="ListBullet"/>
      </w:pPr>
      <w:r>
        <w:t>모바일 우선: TradingView, FOREX.com, cTrader, Saxo</w:t>
      </w:r>
    </w:p>
    <w:p>
      <w:pPr>
        <w:pStyle w:val="ListBullet"/>
      </w:pPr>
      <w:r>
        <w:t>기능 완성도: 대부분 데스크톱 기능의 80~90% 지원</w:t>
      </w:r>
    </w:p>
    <w:p>
      <w:pPr>
        <w:pStyle w:val="ListBullet"/>
      </w:pPr>
      <w:r>
        <w:t>알림: 가격 알림, 거래 알림 푸시 기능 기본 제공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3.6 API 및 개발자 도구</w:t>
      </w:r>
    </w:p>
    <w:p/>
    <w:p>
      <w:r>
        <w:t>| 플랫폼 | API 유형 | 지원 언어 | API 품질 | 개발자 도구 |</w:t>
      </w:r>
    </w:p>
    <w:p>
      <w:r>
        <w:t>|--------|----------|-----------|----------|-------------|</w:t>
      </w:r>
    </w:p>
    <w:p>
      <w:r>
        <w:t xml:space="preserve">| </w:t>
      </w:r>
      <w:r>
        <w:rPr>
          <w:b/>
        </w:rPr>
        <w:t>Interactive Brokers</w:t>
      </w:r>
      <w:r>
        <w:t xml:space="preserve"> | REST, FIX, TWS | Java, Python, C++, C# | ⭐⭐⭐⭐⭐ | GitHub, 문서 우수 |</w:t>
      </w:r>
    </w:p>
    <w:p>
      <w:r>
        <w:t xml:space="preserve">| </w:t>
      </w:r>
      <w:r>
        <w:rPr>
          <w:b/>
        </w:rPr>
        <w:t>OANDA</w:t>
      </w:r>
      <w:r>
        <w:t xml:space="preserve"> | REST v20, MT4 플러그인 | 다양 | ⭐⭐⭐⭐⭐ | 글로벌 규제 |</w:t>
      </w:r>
    </w:p>
    <w:p>
      <w:r>
        <w:t xml:space="preserve">| </w:t>
      </w:r>
      <w:r>
        <w:rPr>
          <w:b/>
        </w:rPr>
        <w:t>IG</w:t>
      </w:r>
      <w:r>
        <w:t xml:space="preserve"> | REST, Streaming, FIX | 다양 | ⭐⭐⭐⭐⭐ | 17,000+ 시장 |</w:t>
      </w:r>
    </w:p>
    <w:p>
      <w:r>
        <w:t xml:space="preserve">| </w:t>
      </w:r>
      <w:r>
        <w:rPr>
          <w:b/>
        </w:rPr>
        <w:t>FXCM</w:t>
      </w:r>
      <w:r>
        <w:t xml:space="preserve"> | REST, Java, ForexConnect | Java, C#, Python | ⭐⭐⭐⭐ | GitHub 오픈소스 |</w:t>
      </w:r>
    </w:p>
    <w:p>
      <w:r>
        <w:t xml:space="preserve">| </w:t>
      </w:r>
      <w:r>
        <w:rPr>
          <w:b/>
        </w:rPr>
        <w:t>TradeStation</w:t>
      </w:r>
      <w:r>
        <w:t xml:space="preserve"> | REST, WebSocket | C#, C++, Python, Ruby, PHP | ⭐⭐⭐⭐ | 단일 API 키 |</w:t>
      </w:r>
    </w:p>
    <w:p>
      <w:r>
        <w:t xml:space="preserve">| </w:t>
      </w:r>
      <w:r>
        <w:rPr>
          <w:b/>
        </w:rPr>
        <w:t>cTrader</w:t>
      </w:r>
      <w:r>
        <w:t xml:space="preserve"> | cAlgo API | C# | ⭐⭐⭐⭐ | 통합 IDE |</w:t>
      </w:r>
    </w:p>
    <w:p/>
    <w:p>
      <w:r/>
      <w:r>
        <w:rPr>
          <w:b/>
        </w:rPr>
        <w:t>주요 인사이트</w:t>
      </w:r>
      <w:r>
        <w:t>:</w:t>
      </w:r>
    </w:p>
    <w:p>
      <w:pPr>
        <w:pStyle w:val="ListBullet"/>
      </w:pPr>
      <w:r>
        <w:t>최고 API: IBKR, OANDA, IG (기관급)</w:t>
      </w:r>
    </w:p>
    <w:p>
      <w:pPr>
        <w:pStyle w:val="ListBullet"/>
      </w:pPr>
      <w:r>
        <w:t>오픈소스 지원: FXCM (GitHub 저장소)</w:t>
      </w:r>
    </w:p>
    <w:p>
      <w:pPr>
        <w:pStyle w:val="ListBullet"/>
      </w:pPr>
      <w:r>
        <w:t>단일 API: TradeStation (모든 자산군 접근)</w:t>
      </w:r>
    </w:p>
    <w:p>
      <w:pPr>
        <w:pStyle w:val="ListBullet"/>
      </w:pPr>
      <w:r>
        <w:t>C# 특화: cTrader (통합 개발 환경)</w:t>
      </w:r>
    </w:p>
    <w:p/>
    <w:p>
      <w:r/>
      <w:r>
        <w:rPr>
          <w:b/>
        </w:rPr>
        <w:t>시장 전망</w:t>
      </w:r>
      <w:r>
        <w:t>:</w:t>
      </w:r>
    </w:p>
    <w:p>
      <w:pPr>
        <w:pStyle w:val="ListBullet"/>
      </w:pPr>
      <w:r>
        <w:t>2025년 API 트레이딩 시장: $8.5B 이상 전망 (Statista)</w:t>
      </w:r>
    </w:p>
    <w:p>
      <w:pPr>
        <w:pStyle w:val="ListBullet"/>
      </w:pPr>
      <w:r>
        <w:t>알고리즘 트레이딩 비중: FX 거래량의 60% 이상 (2024 FXAlgoTech)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3.7 커뮤니티 및 교육 자료</w:t>
      </w:r>
    </w:p>
    <w:p/>
    <w:p>
      <w:r>
        <w:t>| 플랫폼 | 커뮤니티 크기 | 교육 자료 | 소셜 기능 | 학습 용이성 |</w:t>
      </w:r>
    </w:p>
    <w:p>
      <w:r>
        <w:t>|--------|---------------|-----------|-----------|-------------|</w:t>
      </w:r>
    </w:p>
    <w:p>
      <w:r>
        <w:t xml:space="preserve">| </w:t>
      </w:r>
      <w:r>
        <w:rPr>
          <w:b/>
        </w:rPr>
        <w:t>TradingView</w:t>
      </w:r>
      <w:r>
        <w:t xml:space="preserve"> | 1억+ 사용자 | ⭐⭐⭐⭐⭐ | ⭐⭐⭐⭐⭐ | 최고 |</w:t>
      </w:r>
    </w:p>
    <w:p>
      <w:r>
        <w:t xml:space="preserve">| </w:t>
      </w:r>
      <w:r>
        <w:rPr>
          <w:b/>
        </w:rPr>
        <w:t>MetaTrader 4</w:t>
      </w:r>
      <w:r>
        <w:t xml:space="preserve"> | 매우 큼 | ⭐⭐⭐⭐⭐ | ⭐⭐⭐ | 우수 |</w:t>
      </w:r>
    </w:p>
    <w:p>
      <w:r>
        <w:t xml:space="preserve">| </w:t>
      </w:r>
      <w:r>
        <w:rPr>
          <w:b/>
        </w:rPr>
        <w:t>MetaTrader 5</w:t>
      </w:r>
      <w:r>
        <w:t xml:space="preserve"> | 증가 중 | ⭐⭐⭐⭐ | ⭐⭐⭐⭐ | 우수 |</w:t>
      </w:r>
    </w:p>
    <w:p>
      <w:r>
        <w:t xml:space="preserve">| </w:t>
      </w:r>
      <w:r>
        <w:rPr>
          <w:b/>
        </w:rPr>
        <w:t>cTrader</w:t>
      </w:r>
      <w:r>
        <w:t xml:space="preserve"> | 중간 | ⭐⭐⭐ | ⭐⭐ | 중간 |</w:t>
      </w:r>
    </w:p>
    <w:p>
      <w:r>
        <w:t xml:space="preserve">| </w:t>
      </w:r>
      <w:r>
        <w:rPr>
          <w:b/>
        </w:rPr>
        <w:t>NinjaTrader</w:t>
      </w:r>
      <w:r>
        <w:t xml:space="preserve"> | 중간 | ⭐⭐⭐ | ⭐⭐ | 중간 |</w:t>
      </w:r>
    </w:p>
    <w:p/>
    <w:p>
      <w:r/>
      <w:r>
        <w:rPr>
          <w:b/>
        </w:rPr>
        <w:t>주요 인사이트</w:t>
      </w:r>
      <w:r>
        <w:t>:</w:t>
      </w:r>
    </w:p>
    <w:p>
      <w:pPr>
        <w:pStyle w:val="ListBullet"/>
      </w:pPr>
      <w:r>
        <w:t>최대 커뮤니티: TradingView (1억+ 사용자, 아이디어 공유, 라이브 스트리밍)</w:t>
      </w:r>
    </w:p>
    <w:p>
      <w:pPr>
        <w:pStyle w:val="ListBullet"/>
      </w:pPr>
      <w:r>
        <w:t>EA 커뮤니티: MT4 (MQL4.com, MQL5.com에서 수천 개 EA)</w:t>
      </w:r>
    </w:p>
    <w:p>
      <w:pPr>
        <w:pStyle w:val="ListBullet"/>
      </w:pPr>
      <w:r>
        <w:t>교육: TradingView, MT4 (무료 튜토리얼, 포럼, 비디오 풍부)</w:t>
      </w:r>
    </w:p>
    <w:p>
      <w:pPr>
        <w:pStyle w:val="ListBullet"/>
      </w:pPr>
      <w:r>
        <w:t>소셜 트레이딩: TradingView, MT5 (카피 트레이딩, 시그널)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4. 2025년 트렌드</w:t>
      </w:r>
    </w:p>
    <w:p/>
    <w:p>
      <w:pPr>
        <w:pStyle w:val="Heading3"/>
      </w:pPr>
      <w:r>
        <w:t>4.1 AI/ML 통합</w:t>
      </w:r>
    </w:p>
    <w:p/>
    <w:p>
      <w:pPr>
        <w:pStyle w:val="Heading4"/>
      </w:pPr>
      <w:r>
        <w:t>시장 성장</w:t>
      </w:r>
    </w:p>
    <w:p>
      <w:pPr>
        <w:pStyle w:val="ListBullet"/>
      </w:pPr>
      <w:r>
        <w:t>글로벌 AI 트레이딩 플랫폼 시장: 2025년 $13.52B → 2034년 $69.95B 전망 (CAGR 20.04%)</w:t>
      </w:r>
    </w:p>
    <w:p>
      <w:pPr>
        <w:pStyle w:val="ListBullet"/>
      </w:pPr>
      <w:r>
        <w:t>AI/ML 거래 비중: 글로벌 FX 거래량의 대부분을 AI/ML 알고리즘이 차지</w:t>
      </w:r>
    </w:p>
    <w:p/>
    <w:p>
      <w:pPr>
        <w:pStyle w:val="Heading4"/>
      </w:pPr>
      <w:r>
        <w:t>핵심 AI 기능</w:t>
      </w:r>
    </w:p>
    <w:p/>
    <w:p>
      <w:r/>
      <w:r>
        <w:rPr>
          <w:b/>
        </w:rPr>
        <w:t>1. 실시간 데이터 처리</w:t>
      </w:r>
      <w:r/>
    </w:p>
    <w:p>
      <w:pPr>
        <w:pStyle w:val="ListBullet"/>
      </w:pPr>
      <w:r>
        <w:t>환율 변동, 뉴스, 소셜 미디어 감정 분석 즉시 처리</w:t>
      </w:r>
    </w:p>
    <w:p>
      <w:pPr>
        <w:pStyle w:val="ListBullet"/>
      </w:pPr>
      <w:r>
        <w:t>NLP 기반 뉴스 및 소셜 미디어 감정 분석 고도화</w:t>
      </w:r>
    </w:p>
    <w:p/>
    <w:p>
      <w:r/>
      <w:r>
        <w:rPr>
          <w:b/>
        </w:rPr>
        <w:t>2. 예측 모델</w:t>
      </w:r>
      <w:r/>
    </w:p>
    <w:p>
      <w:pPr>
        <w:pStyle w:val="ListBullet"/>
      </w:pPr>
      <w:r>
        <w:t>머신러닝 기반 단기 가격 변동 예측 정확도 향상</w:t>
      </w:r>
    </w:p>
    <w:p>
      <w:pPr>
        <w:pStyle w:val="ListBullet"/>
      </w:pPr>
      <w:r>
        <w:t>패턴 인식 및 이상 탐지</w:t>
      </w:r>
    </w:p>
    <w:p/>
    <w:p>
      <w:r/>
      <w:r>
        <w:rPr>
          <w:b/>
        </w:rPr>
        <w:t>3. 자동화 및 최적화</w:t>
      </w:r>
      <w:r/>
    </w:p>
    <w:p>
      <w:pPr>
        <w:pStyle w:val="ListBullet"/>
      </w:pPr>
      <w:r>
        <w:t>AI 기반 트레이딩 봇: 사전 설정 기준에 따라 자동 거래</w:t>
      </w:r>
    </w:p>
    <w:p>
      <w:pPr>
        <w:pStyle w:val="ListBullet"/>
      </w:pPr>
      <w:r>
        <w:t>과거 거래 학습으로 전략 지속 개선</w:t>
      </w:r>
    </w:p>
    <w:p>
      <w:pPr>
        <w:pStyle w:val="ListBullet"/>
      </w:pPr>
      <w:r>
        <w:t>멀티 마켓 동시 모니터링</w:t>
      </w:r>
    </w:p>
    <w:p/>
    <w:p>
      <w:pPr>
        <w:pStyle w:val="Heading4"/>
      </w:pPr>
      <w:r>
        <w:t>주요 AI 통합 플랫폼 (2025)</w:t>
      </w:r>
    </w:p>
    <w:p/>
    <w:p>
      <w:r/>
      <w:r>
        <w:rPr>
          <w:b/>
        </w:rPr>
        <w:t>Pepperstone</w:t>
      </w:r>
      <w:r/>
    </w:p>
    <w:p>
      <w:pPr>
        <w:pStyle w:val="ListBullet"/>
      </w:pPr>
      <w:r>
        <w:t>MT4, MT5, cTrader, TradingView 지원</w:t>
      </w:r>
    </w:p>
    <w:p>
      <w:pPr>
        <w:pStyle w:val="ListBullet"/>
      </w:pPr>
      <w:r>
        <w:t>다중 규제, 초고속 실행</w:t>
      </w:r>
    </w:p>
    <w:p/>
    <w:p>
      <w:r/>
      <w:r>
        <w:rPr>
          <w:b/>
        </w:rPr>
        <w:t>IC Markets</w:t>
      </w:r>
      <w:r/>
    </w:p>
    <w:p>
      <w:pPr>
        <w:pStyle w:val="ListBullet"/>
      </w:pPr>
      <w:r>
        <w:t>MT4, MT5, cTrader에서 자동/알고리즘 트레이딩</w:t>
      </w:r>
    </w:p>
    <w:p>
      <w:pPr>
        <w:pStyle w:val="ListBullet"/>
      </w:pPr>
      <w:r>
        <w:t>카피 트레이딩 플러그인 (Myfxbook, ZuluTrade, IC Social)</w:t>
      </w:r>
    </w:p>
    <w:p/>
    <w:p>
      <w:r/>
      <w:r>
        <w:rPr>
          <w:b/>
        </w:rPr>
        <w:t>WiseBit (2025년 2월)</w:t>
      </w:r>
      <w:r/>
    </w:p>
    <w:p>
      <w:pPr>
        <w:pStyle w:val="ListBullet"/>
      </w:pPr>
      <w:r>
        <w:t>AI 도구 통합으로 데이터 기반 인사이트 제공</w:t>
      </w:r>
    </w:p>
    <w:p/>
    <w:p>
      <w:r/>
      <w:r>
        <w:rPr>
          <w:b/>
        </w:rPr>
        <w:t>AMG Financial EU (2025년 1월)</w:t>
      </w:r>
      <w:r/>
    </w:p>
    <w:p>
      <w:pPr>
        <w:pStyle w:val="ListBullet"/>
      </w:pPr>
      <w:r>
        <w:t>AI 기반 트레이딩 플랫폼 출시 (독일 투자자 대상)</w:t>
      </w:r>
    </w:p>
    <w:p>
      <w:pPr>
        <w:pStyle w:val="ListBullet"/>
      </w:pPr>
      <w:r>
        <w:t>고급 도구 및 개인화 솔루션</w:t>
      </w:r>
    </w:p>
    <w:p/>
    <w:p>
      <w:pPr>
        <w:pStyle w:val="Heading4"/>
      </w:pPr>
      <w:r>
        <w:t>도전 과제</w:t>
      </w:r>
    </w:p>
    <w:p/>
    <w:p>
      <w:pPr>
        <w:pStyle w:val="ListBullet"/>
      </w:pPr>
      <w:r>
        <w:t>고비용: 고급 AI 시스템 개발 및 유지 비용</w:t>
      </w:r>
    </w:p>
    <w:p>
      <w:pPr>
        <w:pStyle w:val="ListBullet"/>
      </w:pPr>
      <w:r>
        <w:t>데이터 품질: 고품질 도메인 특화 데이터 부족</w:t>
      </w:r>
    </w:p>
    <w:p>
      <w:pPr>
        <w:pStyle w:val="ListBullet"/>
      </w:pPr>
      <w:r>
        <w:t>접근성: 소규모 트레이더 또는 기업에는 비용 장벽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4.2 소셜 트레이딩</w:t>
      </w:r>
    </w:p>
    <w:p/>
    <w:p>
      <w:pPr>
        <w:pStyle w:val="Heading4"/>
      </w:pPr>
      <w:r>
        <w:t>시장 동향</w:t>
      </w:r>
    </w:p>
    <w:p>
      <w:pPr>
        <w:pStyle w:val="ListBullet"/>
      </w:pPr>
      <w:r>
        <w:t>사용자 중심 플랫폼 및 소셜 트레이딩 인기 급증</w:t>
      </w:r>
    </w:p>
    <w:p>
      <w:pPr>
        <w:pStyle w:val="ListBullet"/>
      </w:pPr>
      <w:r>
        <w:t>학습 및 아이디어 공유를 위한 활발한 커뮤니티 공간</w:t>
      </w:r>
    </w:p>
    <w:p/>
    <w:p>
      <w:pPr>
        <w:pStyle w:val="Heading4"/>
      </w:pPr>
      <w:r>
        <w:t>주요 플랫폼 및 기능</w:t>
      </w:r>
    </w:p>
    <w:p/>
    <w:p>
      <w:r/>
      <w:r>
        <w:rPr>
          <w:b/>
        </w:rPr>
        <w:t>TradingView</w:t>
      </w:r>
      <w:r/>
    </w:p>
    <w:p>
      <w:pPr>
        <w:pStyle w:val="ListBullet"/>
      </w:pPr>
      <w:r>
        <w:t>1억+ 사용자, 아이디어 공유, 라이브 스트리밍</w:t>
      </w:r>
    </w:p>
    <w:p>
      <w:pPr>
        <w:pStyle w:val="ListBullet"/>
      </w:pPr>
      <w:r>
        <w:t>차트 분석 커뮤니티 리더</w:t>
      </w:r>
    </w:p>
    <w:p/>
    <w:p>
      <w:r/>
      <w:r>
        <w:rPr>
          <w:b/>
        </w:rPr>
        <w:t>MetaTrader 5</w:t>
      </w:r>
      <w:r/>
    </w:p>
    <w:p>
      <w:pPr>
        <w:pStyle w:val="ListBullet"/>
      </w:pPr>
      <w:r>
        <w:t>내장 카피 트레이딩 및 시그널 서비스</w:t>
      </w:r>
    </w:p>
    <w:p>
      <w:pPr>
        <w:pStyle w:val="ListBullet"/>
      </w:pPr>
      <w:r>
        <w:t>전문가 전략 복사 기능</w:t>
      </w:r>
    </w:p>
    <w:p/>
    <w:p>
      <w:r/>
      <w:r>
        <w:rPr>
          <w:b/>
        </w:rPr>
        <w:t>카피 트레이딩 플러그인</w:t>
      </w:r>
      <w:r/>
    </w:p>
    <w:p>
      <w:pPr>
        <w:pStyle w:val="ListBullet"/>
      </w:pPr>
      <w:r>
        <w:t>Myfxbook: 성과 추적 및 카피 트레이딩</w:t>
      </w:r>
    </w:p>
    <w:p>
      <w:pPr>
        <w:pStyle w:val="ListBullet"/>
      </w:pPr>
      <w:r>
        <w:t>ZuluTrade: 자동 신호 복사</w:t>
      </w:r>
    </w:p>
    <w:p>
      <w:pPr>
        <w:pStyle w:val="ListBullet"/>
      </w:pPr>
      <w:r>
        <w:t>IC Social: IC Markets 통합 소셜 트레이딩</w:t>
      </w:r>
    </w:p>
    <w:p/>
    <w:p>
      <w:pPr>
        <w:pStyle w:val="Heading4"/>
      </w:pPr>
      <w:r>
        <w:t>소셜 트레이딩 장점</w:t>
      </w:r>
    </w:p>
    <w:p>
      <w:pPr>
        <w:pStyle w:val="ListBullet"/>
      </w:pPr>
      <w:r>
        <w:t>초보자도 전문가 전략 복사로 수익 가능</w:t>
      </w:r>
    </w:p>
    <w:p>
      <w:pPr>
        <w:pStyle w:val="ListBullet"/>
      </w:pPr>
      <w:r>
        <w:t>커뮤니티 학습 및 지식 공유</w:t>
      </w:r>
    </w:p>
    <w:p>
      <w:pPr>
        <w:pStyle w:val="ListBullet"/>
      </w:pPr>
      <w:r>
        <w:t>투명한 성과 추적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4.3 암호화폐 통합</w:t>
      </w:r>
    </w:p>
    <w:p/>
    <w:p>
      <w:pPr>
        <w:pStyle w:val="Heading4"/>
      </w:pPr>
      <w:r>
        <w:t>시장 현황</w:t>
      </w:r>
    </w:p>
    <w:p>
      <w:pPr>
        <w:pStyle w:val="ListBullet"/>
      </w:pPr>
      <w:r>
        <w:t>스테이블코인 시장: 2025년 $200B 이상</w:t>
      </w:r>
    </w:p>
    <w:p>
      <w:pPr>
        <w:pStyle w:val="ListBullet"/>
      </w:pPr>
      <w:r>
        <w:t>FX 플랫폼의 암호화폐 통합 가속화</w:t>
      </w:r>
    </w:p>
    <w:p/>
    <w:p>
      <w:pPr>
        <w:pStyle w:val="Heading4"/>
      </w:pPr>
      <w:r>
        <w:t>주요 통합 사례</w:t>
      </w:r>
    </w:p>
    <w:p/>
    <w:p>
      <w:r/>
      <w:r>
        <w:rPr>
          <w:b/>
        </w:rPr>
        <w:t>Kraken + NinjaTrader</w:t>
      </w:r>
      <w:r/>
    </w:p>
    <w:p>
      <w:pPr>
        <w:pStyle w:val="ListBullet"/>
      </w:pPr>
      <w:r>
        <w:t>2025년 인수 완료</w:t>
      </w:r>
    </w:p>
    <w:p>
      <w:pPr>
        <w:pStyle w:val="ListBullet"/>
      </w:pPr>
      <w:r>
        <w:t>미국 암호화폐 선물 및 파생상품 시장 진출</w:t>
      </w:r>
    </w:p>
    <w:p>
      <w:pPr>
        <w:pStyle w:val="ListBullet"/>
      </w:pPr>
      <w:r>
        <w:t>CFTC 규제 FCM 라이센스 활용</w:t>
      </w:r>
    </w:p>
    <w:p/>
    <w:p>
      <w:r/>
      <w:r>
        <w:rPr>
          <w:b/>
        </w:rPr>
        <w:t>BlackBull Markets</w:t>
      </w:r>
      <w:r/>
    </w:p>
    <w:p>
      <w:pPr>
        <w:pStyle w:val="ListBullet"/>
      </w:pPr>
      <w:r>
        <w:t>FX + 암호화폐 통합</w:t>
      </w:r>
    </w:p>
    <w:p>
      <w:pPr>
        <w:pStyle w:val="ListBullet"/>
      </w:pPr>
      <w:r>
        <w:t>무료 VPS 호스팅</w:t>
      </w:r>
    </w:p>
    <w:p>
      <w:pPr>
        <w:pStyle w:val="ListBullet"/>
      </w:pPr>
      <w:r>
        <w:t>MT4/MT5 알고리즘 트레이딩 지원</w:t>
      </w:r>
    </w:p>
    <w:p/>
    <w:p>
      <w:r/>
      <w:r>
        <w:rPr>
          <w:b/>
        </w:rPr>
        <w:t>통합 트렌드</w:t>
      </w:r>
      <w:r/>
    </w:p>
    <w:p>
      <w:pPr>
        <w:pStyle w:val="ListBullet"/>
      </w:pPr>
      <w:r>
        <w:t>FX + 암호화폐 + 주식 멀티 자산 플랫폼</w:t>
      </w:r>
    </w:p>
    <w:p>
      <w:pPr>
        <w:pStyle w:val="ListBullet"/>
      </w:pPr>
      <w:r>
        <w:t>스테이블코인을 활용한 FX 거래 증가</w:t>
      </w:r>
    </w:p>
    <w:p>
      <w:pPr>
        <w:pStyle w:val="ListBullet"/>
      </w:pPr>
      <w:r>
        <w:t>암호화폐 선물 및 파생상품 확대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4.4 클라우드 호스팅</w:t>
      </w:r>
    </w:p>
    <w:p/>
    <w:p>
      <w:pPr>
        <w:pStyle w:val="Heading4"/>
      </w:pPr>
      <w:r>
        <w:t>클라우드 기반 플랫폼</w:t>
      </w:r>
    </w:p>
    <w:p/>
    <w:p>
      <w:r/>
      <w:r>
        <w:rPr>
          <w:b/>
        </w:rPr>
        <w:t>cTrader</w:t>
      </w:r>
      <w:r/>
    </w:p>
    <w:p>
      <w:pPr>
        <w:pStyle w:val="ListBullet"/>
      </w:pPr>
      <w:r>
        <w:t>무료 cBot 클라우드 호스팅: PC 끄고도 24/7 실행</w:t>
      </w:r>
    </w:p>
    <w:p>
      <w:pPr>
        <w:pStyle w:val="ListBullet"/>
      </w:pPr>
      <w:r>
        <w:t>저지연, 안정적인 실행</w:t>
      </w:r>
    </w:p>
    <w:p>
      <w:pPr>
        <w:pStyle w:val="ListBullet"/>
      </w:pPr>
      <w:r>
        <w:t>HFT(고빈도 트레이딩)에 최적</w:t>
      </w:r>
    </w:p>
    <w:p/>
    <w:p>
      <w:r/>
      <w:r>
        <w:rPr>
          <w:b/>
        </w:rPr>
        <w:t>NinjaTrader</w:t>
      </w:r>
      <w:r/>
    </w:p>
    <w:p>
      <w:pPr>
        <w:pStyle w:val="ListBullet"/>
      </w:pPr>
      <w:r>
        <w:t>Kraken 인수 후 클라우드 기반 플랫폼 강화</w:t>
      </w:r>
    </w:p>
    <w:p>
      <w:pPr>
        <w:pStyle w:val="ListBullet"/>
      </w:pPr>
      <w:r>
        <w:t>데스크톱, 웹, 모바일 통합</w:t>
      </w:r>
    </w:p>
    <w:p/>
    <w:p>
      <w:r/>
      <w:r>
        <w:rPr>
          <w:b/>
        </w:rPr>
        <w:t>Cloud9Trader</w:t>
      </w:r>
      <w:r/>
    </w:p>
    <w:p>
      <w:pPr>
        <w:pStyle w:val="ListBullet"/>
      </w:pPr>
      <w:r>
        <w:t>멀티 암호화폐 및 FX 거래소 통합</w:t>
      </w:r>
    </w:p>
    <w:p>
      <w:pPr>
        <w:pStyle w:val="ListBullet"/>
      </w:pPr>
      <w:r>
        <w:t>단일 인터페이스, 저지연 딜러 플랫폼</w:t>
      </w:r>
    </w:p>
    <w:p/>
    <w:p>
      <w:r/>
      <w:r>
        <w:rPr>
          <w:b/>
        </w:rPr>
        <w:t>Integral</w:t>
      </w:r>
      <w:r/>
    </w:p>
    <w:p>
      <w:pPr>
        <w:pStyle w:val="ListBullet"/>
      </w:pPr>
      <w:r>
        <w:t>클라우드 기반 SaaS 기술</w:t>
      </w:r>
    </w:p>
    <w:p>
      <w:pPr>
        <w:pStyle w:val="ListBullet"/>
      </w:pPr>
      <w:r>
        <w:t>FX 및 암호화폐 워크플로우 자동화</w:t>
      </w:r>
    </w:p>
    <w:p>
      <w:pPr>
        <w:pStyle w:val="ListBullet"/>
      </w:pPr>
      <w:r>
        <w:t>엔드투엔드 솔루션</w:t>
      </w:r>
    </w:p>
    <w:p/>
    <w:p>
      <w:pPr>
        <w:pStyle w:val="Heading4"/>
      </w:pPr>
      <w:r>
        <w:t>클라우드 vs. 로컬 호스팅</w:t>
      </w:r>
    </w:p>
    <w:p/>
    <w:p>
      <w:r>
        <w:t>| 구분 | 클라우드 호스팅 | 로컬/VPS 호스팅 |</w:t>
      </w:r>
    </w:p>
    <w:p>
      <w:r>
        <w:t>|------|-----------------|-----------------|</w:t>
      </w:r>
    </w:p>
    <w:p>
      <w:r>
        <w:t xml:space="preserve">| </w:t>
      </w:r>
      <w:r>
        <w:rPr>
          <w:b/>
        </w:rPr>
        <w:t>PC 의존</w:t>
      </w:r>
      <w:r>
        <w:t xml:space="preserve"> | 불필요 (24/7 실행) | PC 또는 VPS 필요 |</w:t>
      </w:r>
    </w:p>
    <w:p>
      <w:r>
        <w:t xml:space="preserve">| </w:t>
      </w:r>
      <w:r>
        <w:rPr>
          <w:b/>
        </w:rPr>
        <w:t>비용</w:t>
      </w:r>
      <w:r>
        <w:t xml:space="preserve"> | 무료~저렴 | VPS 월 $5~$50 |</w:t>
      </w:r>
    </w:p>
    <w:p>
      <w:r>
        <w:t xml:space="preserve">| </w:t>
      </w:r>
      <w:r>
        <w:rPr>
          <w:b/>
        </w:rPr>
        <w:t>지연 시간</w:t>
      </w:r>
      <w:r>
        <w:t xml:space="preserve"> | 최적화됨 | 네트워크 의존 |</w:t>
      </w:r>
    </w:p>
    <w:p>
      <w:r>
        <w:t xml:space="preserve">| </w:t>
      </w:r>
      <w:r>
        <w:rPr>
          <w:b/>
        </w:rPr>
        <w:t>보안</w:t>
      </w:r>
      <w:r>
        <w:t xml:space="preserve"> | 플랫폼 의존 | 자체 제어 |</w:t>
      </w:r>
    </w:p>
    <w:p>
      <w:r>
        <w:t xml:space="preserve">| </w:t>
      </w:r>
      <w:r>
        <w:rPr>
          <w:b/>
        </w:rPr>
        <w:t>유연성</w:t>
      </w:r>
      <w:r>
        <w:t xml:space="preserve"> | 제한적 | 높음 |</w:t>
      </w:r>
    </w:p>
    <w:p/>
    <w:p>
      <w:r/>
      <w:r>
        <w:rPr>
          <w:b/>
        </w:rPr>
        <w:t>주요 인사이트</w:t>
      </w:r>
      <w:r>
        <w:t>:</w:t>
      </w:r>
    </w:p>
    <w:p>
      <w:pPr>
        <w:pStyle w:val="ListBullet"/>
      </w:pPr>
      <w:r>
        <w:t>클라우드 우세: 편의성, 24/7 실행, 저지연</w:t>
      </w:r>
    </w:p>
    <w:p>
      <w:pPr>
        <w:pStyle w:val="ListBullet"/>
      </w:pPr>
      <w:r>
        <w:t>VPS 필요성 감소: cTrader 등 무료 클라우드로 대체</w:t>
      </w:r>
    </w:p>
    <w:p>
      <w:pPr>
        <w:pStyle w:val="ListBullet"/>
      </w:pPr>
      <w:r>
        <w:t>보안 고려: 자체 호스팅(Gunbot 등) vs. 클라우드 플랫폼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4.5 기타 주요 트렌드</w:t>
      </w:r>
    </w:p>
    <w:p/>
    <w:p>
      <w:pPr>
        <w:pStyle w:val="Heading4"/>
      </w:pPr>
      <w:r>
        <w:t>멀티 자산 플랫폼 확대</w:t>
      </w:r>
    </w:p>
    <w:p>
      <w:pPr>
        <w:pStyle w:val="ListBullet"/>
      </w:pPr>
      <w:r>
        <w:t>FX + 주식 + 선물 + 암호화폐 통합</w:t>
      </w:r>
    </w:p>
    <w:p>
      <w:pPr>
        <w:pStyle w:val="ListBullet"/>
      </w:pPr>
      <w:r>
        <w:t>단일 플랫폼에서 전체 포트폴리오 관리</w:t>
      </w:r>
    </w:p>
    <w:p>
      <w:pPr>
        <w:pStyle w:val="ListBullet"/>
      </w:pPr>
      <w:r>
        <w:t>예: IBKR, NinjaTrader (Kraken 인수 후), MT5</w:t>
      </w:r>
    </w:p>
    <w:p/>
    <w:p>
      <w:pPr>
        <w:pStyle w:val="Heading4"/>
      </w:pPr>
      <w:r>
        <w:t>모바일 우선 설계</w:t>
      </w:r>
    </w:p>
    <w:p>
      <w:pPr>
        <w:pStyle w:val="ListBullet"/>
      </w:pPr>
      <w:r>
        <w:t>모바일 앱 기능 완성도 향상 (데스크톱 90% 수준)</w:t>
      </w:r>
    </w:p>
    <w:p>
      <w:pPr>
        <w:pStyle w:val="ListBullet"/>
      </w:pPr>
      <w:r>
        <w:t>2025 Best Mobile Trading App: Saxo</w:t>
      </w:r>
    </w:p>
    <w:p>
      <w:pPr>
        <w:pStyle w:val="ListBullet"/>
      </w:pPr>
      <w:r>
        <w:t>실시간 알림, 차트 분석, 주문 실행 모바일 최적화</w:t>
      </w:r>
    </w:p>
    <w:p/>
    <w:p>
      <w:pPr>
        <w:pStyle w:val="Heading4"/>
      </w:pPr>
      <w:r>
        <w:t>규제 강화 및 투자자 보호</w:t>
      </w:r>
    </w:p>
    <w:p>
      <w:pPr>
        <w:pStyle w:val="ListBullet"/>
      </w:pPr>
      <w:r>
        <w:t>글로벌 규제 강화 (ESMA, FCA, ASIC, SEC 등)</w:t>
      </w:r>
    </w:p>
    <w:p>
      <w:pPr>
        <w:pStyle w:val="ListBullet"/>
      </w:pPr>
      <w:r>
        <w:t>레버리지 제한 (유럽 30:1, 호주 30:1)</w:t>
      </w:r>
    </w:p>
    <w:p>
      <w:pPr>
        <w:pStyle w:val="ListBullet"/>
      </w:pPr>
      <w:r>
        <w:t>투명한 가격 공개 및 투자자 교육 의무화</w:t>
      </w:r>
    </w:p>
    <w:p/>
    <w:p>
      <w:pPr>
        <w:pStyle w:val="Heading4"/>
      </w:pPr>
      <w:r>
        <w:t>카피 트레이딩 및 소셜 인베스팅</w:t>
      </w:r>
    </w:p>
    <w:p>
      <w:pPr>
        <w:pStyle w:val="ListBullet"/>
      </w:pPr>
      <w:r>
        <w:t>초보자도 전문가 전략 복사로 수익 가능</w:t>
      </w:r>
    </w:p>
    <w:p>
      <w:pPr>
        <w:pStyle w:val="ListBullet"/>
      </w:pPr>
      <w:r>
        <w:t>투명한 성과 추적 및 검증</w:t>
      </w:r>
    </w:p>
    <w:p>
      <w:pPr>
        <w:pStyle w:val="ListBullet"/>
      </w:pPr>
      <w:r>
        <w:t>커뮤니티 기반 학습</w:t>
      </w:r>
    </w:p>
    <w:p/>
    <w:p>
      <w:pPr>
        <w:pStyle w:val="Heading4"/>
      </w:pPr>
      <w:r>
        <w:t>고빈도 트레이딩(HFT) 및 저지연 실행</w:t>
      </w:r>
    </w:p>
    <w:p>
      <w:pPr>
        <w:pStyle w:val="ListBullet"/>
      </w:pPr>
      <w:r>
        <w:t>실행 속도 40ms 이하 필수</w:t>
      </w:r>
    </w:p>
    <w:p>
      <w:pPr>
        <w:pStyle w:val="ListBullet"/>
      </w:pPr>
      <w:r>
        <w:t>클라우드 호스팅 및 코로케이션 서비스</w:t>
      </w:r>
    </w:p>
    <w:p>
      <w:pPr>
        <w:pStyle w:val="ListBullet"/>
      </w:pPr>
      <w:r>
        <w:t>기관급 인프라 제공 브로커 증가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5. 플랫폼 선택 가이드</w:t>
      </w:r>
    </w:p>
    <w:p/>
    <w:p>
      <w:pPr>
        <w:pStyle w:val="Heading3"/>
      </w:pPr>
      <w:r>
        <w:t>5.1 초보자 (Beginner)</w:t>
      </w:r>
    </w:p>
    <w:p/>
    <w:p>
      <w:pPr>
        <w:pStyle w:val="Heading4"/>
      </w:pPr>
      <w:r>
        <w:t>추천 플랫폼</w:t>
      </w:r>
    </w:p>
    <w:p>
      <w:pPr>
        <w:pStyle w:val="ListNumber"/>
      </w:pPr>
      <w:r>
        <w:t>**MetaTrader 4** (최우선 추천)</w:t>
      </w:r>
    </w:p>
    <w:p>
      <w:pPr>
        <w:pStyle w:val="ListNumber"/>
      </w:pPr>
      <w:r>
        <w:t>**TradingView** (차트 분석 학습)</w:t>
      </w:r>
    </w:p>
    <w:p>
      <w:pPr>
        <w:pStyle w:val="ListNumber"/>
      </w:pPr>
      <w:r>
        <w:t>**한국 증권사 MTS** (국내 주식 연습)</w:t>
      </w:r>
    </w:p>
    <w:p/>
    <w:p>
      <w:pPr>
        <w:pStyle w:val="Heading4"/>
      </w:pPr>
      <w:r>
        <w:t>선택 이유</w:t>
      </w:r>
    </w:p>
    <w:p>
      <w:pPr>
        <w:pStyle w:val="ListBullet"/>
      </w:pPr>
      <w:r>
        <w:t>MT4: 직관적 인터페이스, 방대한 교육 자료, 무료 데모 계정</w:t>
      </w:r>
    </w:p>
    <w:p>
      <w:pPr>
        <w:pStyle w:val="ListBullet"/>
      </w:pPr>
      <w:r>
        <w:t>TradingView: 업계 최고 차트 분석, 소셜 학습, 무료 플랜</w:t>
      </w:r>
    </w:p>
    <w:p>
      <w:pPr>
        <w:pStyle w:val="ListBullet"/>
      </w:pPr>
      <w:r>
        <w:t>한국 MTS: 한국어 지원, 규제 환경 안전, 낮은 진입 장벽</w:t>
      </w:r>
    </w:p>
    <w:p/>
    <w:p>
      <w:pPr>
        <w:pStyle w:val="Heading4"/>
      </w:pPr>
      <w:r>
        <w:t>학습 단계</w:t>
      </w:r>
    </w:p>
    <w:p>
      <w:pPr>
        <w:pStyle w:val="ListNumber"/>
      </w:pPr>
      <w:r>
        <w:t>**데모 계정**: 최소 3~6개월 연습</w:t>
      </w:r>
    </w:p>
    <w:p>
      <w:pPr>
        <w:pStyle w:val="ListNumber"/>
      </w:pPr>
      <w:r>
        <w:t>**교육**: 온라인 강좌, 포럼, TradingView 커뮤니티</w:t>
      </w:r>
    </w:p>
    <w:p>
      <w:pPr>
        <w:pStyle w:val="ListNumber"/>
      </w:pPr>
      <w:r>
        <w:t>**소액 실전**: $100~$500 소액으로 시작</w:t>
      </w:r>
    </w:p>
    <w:p>
      <w:pPr>
        <w:pStyle w:val="ListNumber"/>
      </w:pPr>
      <w:r>
        <w:t>**리스크 관리**: 계좌의 1~2%만 리스크</w:t>
      </w:r>
    </w:p>
    <w:p/>
    <w:p>
      <w:pPr>
        <w:pStyle w:val="Heading4"/>
      </w:pPr>
      <w:r>
        <w:t>피해야 할 사항</w:t>
      </w:r>
    </w:p>
    <w:p>
      <w:pPr>
        <w:pStyle w:val="ListBullet"/>
      </w:pPr>
      <w:r>
        <w:t>고레버리지 (초보자는 최대 10:1 권장)</w:t>
      </w:r>
    </w:p>
    <w:p>
      <w:pPr>
        <w:pStyle w:val="ListBullet"/>
      </w:pPr>
      <w:r>
        <w:t>복잡한 플랫폼 (NinjaTrader, ProRealTime 등)</w:t>
      </w:r>
    </w:p>
    <w:p>
      <w:pPr>
        <w:pStyle w:val="ListBullet"/>
      </w:pPr>
      <w:r>
        <w:t>무허가 브로커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5.2 중급 트레이더 (Intermediate)</w:t>
      </w:r>
    </w:p>
    <w:p/>
    <w:p>
      <w:pPr>
        <w:pStyle w:val="Heading4"/>
      </w:pPr>
      <w:r>
        <w:t>추천 플랫폼</w:t>
      </w:r>
    </w:p>
    <w:p>
      <w:pPr>
        <w:pStyle w:val="ListNumber"/>
      </w:pPr>
      <w:r>
        <w:t>**MetaTrader 5** (멀티 자산 확장)</w:t>
      </w:r>
    </w:p>
    <w:p>
      <w:pPr>
        <w:pStyle w:val="ListNumber"/>
      </w:pPr>
      <w:r>
        <w:t>**cTrader** (ECN/STP 투명성)</w:t>
      </w:r>
    </w:p>
    <w:p>
      <w:pPr>
        <w:pStyle w:val="ListNumber"/>
      </w:pPr>
      <w:r>
        <w:t>**TradingView** (고급 차트 분석 + 브로커 통합)</w:t>
      </w:r>
    </w:p>
    <w:p/>
    <w:p>
      <w:pPr>
        <w:pStyle w:val="Heading4"/>
      </w:pPr>
      <w:r>
        <w:t>선택 이유</w:t>
      </w:r>
    </w:p>
    <w:p>
      <w:pPr>
        <w:pStyle w:val="ListBullet"/>
      </w:pPr>
      <w:r>
        <w:t>MT5: 더 많은 타임프레임, 지표, 멀티 마켓</w:t>
      </w:r>
    </w:p>
    <w:p>
      <w:pPr>
        <w:pStyle w:val="ListBullet"/>
      </w:pPr>
      <w:r>
        <w:t>cTrader: 투명한 ECN 실행, Level II DOM</w:t>
      </w:r>
    </w:p>
    <w:p>
      <w:pPr>
        <w:pStyle w:val="ListBullet"/>
      </w:pPr>
      <w:r>
        <w:t>TradingView: 소셜 트레이딩, Pine Script 커스터마이징</w:t>
      </w:r>
    </w:p>
    <w:p/>
    <w:p>
      <w:pPr>
        <w:pStyle w:val="Heading4"/>
      </w:pPr>
      <w:r>
        <w:t>전략 개발</w:t>
      </w:r>
    </w:p>
    <w:p>
      <w:pPr>
        <w:pStyle w:val="ListBullet"/>
      </w:pPr>
      <w:r>
        <w:t>백테스팅: MT5, cTrader 고급 백테스팅 활용</w:t>
      </w:r>
    </w:p>
    <w:p>
      <w:pPr>
        <w:pStyle w:val="ListBullet"/>
      </w:pPr>
      <w:r>
        <w:t>EA 개발: MQL5 또는 C# 학습</w:t>
      </w:r>
    </w:p>
    <w:p>
      <w:pPr>
        <w:pStyle w:val="ListBullet"/>
      </w:pPr>
      <w:r>
        <w:t>카피 트레이딩: MT5 시그널, ZuluTrade 활용</w:t>
      </w:r>
    </w:p>
    <w:p/>
    <w:p>
      <w:pPr>
        <w:pStyle w:val="Heading4"/>
      </w:pPr>
      <w:r>
        <w:t>리스크 관리</w:t>
      </w:r>
    </w:p>
    <w:p>
      <w:pPr>
        <w:pStyle w:val="ListBullet"/>
      </w:pPr>
      <w:r>
        <w:t>계좌의 1~3% 리스크</w:t>
      </w:r>
    </w:p>
    <w:p>
      <w:pPr>
        <w:pStyle w:val="ListBullet"/>
      </w:pPr>
      <w:r>
        <w:t>멀티 타임프레임 분석</w:t>
      </w:r>
    </w:p>
    <w:p>
      <w:pPr>
        <w:pStyle w:val="ListBullet"/>
      </w:pPr>
      <w:r>
        <w:t>포트폴리오 다변화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5.3 고급 트레이더 (Advanced)</w:t>
      </w:r>
    </w:p>
    <w:p/>
    <w:p>
      <w:pPr>
        <w:pStyle w:val="Heading4"/>
      </w:pPr>
      <w:r>
        <w:t>추천 플랫폼</w:t>
      </w:r>
    </w:p>
    <w:p>
      <w:pPr>
        <w:pStyle w:val="ListNumber"/>
      </w:pPr>
      <w:r>
        <w:t>**cTrader** (스캘핑, HFT)</w:t>
      </w:r>
    </w:p>
    <w:p>
      <w:pPr>
        <w:pStyle w:val="ListNumber"/>
      </w:pPr>
      <w:r>
        <w:t>**Interactive Brokers** (멀티 자산 글로벌)</w:t>
      </w:r>
    </w:p>
    <w:p>
      <w:pPr>
        <w:pStyle w:val="ListNumber"/>
      </w:pPr>
      <w:r>
        <w:t>**NinjaTrader** (선물 + 암호화폐)</w:t>
      </w:r>
    </w:p>
    <w:p/>
    <w:p>
      <w:pPr>
        <w:pStyle w:val="Heading4"/>
      </w:pPr>
      <w:r>
        <w:t>선택 이유</w:t>
      </w:r>
    </w:p>
    <w:p>
      <w:pPr>
        <w:pStyle w:val="ListBullet"/>
      </w:pPr>
      <w:r>
        <w:t>cTrader: 기관급 실행, 무료 클라우드, C# 알고리즘</w:t>
      </w:r>
    </w:p>
    <w:p>
      <w:pPr>
        <w:pStyle w:val="ListBullet"/>
      </w:pPr>
      <w:r>
        <w:t>IBKR: 150+ 시장, 강력한 API, 낮은 수수료</w:t>
      </w:r>
    </w:p>
    <w:p>
      <w:pPr>
        <w:pStyle w:val="ListBullet"/>
      </w:pPr>
      <w:r>
        <w:t>NinjaTrader: 선물 전문, Kraken 인수로 암호화폐 확장</w:t>
      </w:r>
    </w:p>
    <w:p/>
    <w:p>
      <w:pPr>
        <w:pStyle w:val="Heading4"/>
      </w:pPr>
      <w:r>
        <w:t>고급 전략</w:t>
      </w:r>
    </w:p>
    <w:p>
      <w:pPr>
        <w:pStyle w:val="ListBullet"/>
      </w:pPr>
      <w:r>
        <w:t>알고리즘 트레이딩: C#, Python, Java API 활용</w:t>
      </w:r>
    </w:p>
    <w:p>
      <w:pPr>
        <w:pStyle w:val="ListBullet"/>
      </w:pPr>
      <w:r>
        <w:t>HFT: 40ms 이하 실행 속도, 코로케이션</w:t>
      </w:r>
    </w:p>
    <w:p>
      <w:pPr>
        <w:pStyle w:val="ListBullet"/>
      </w:pPr>
      <w:r>
        <w:t>멀티 마켓: FX + 주식 + 선물 + 암호화폐 통합</w:t>
      </w:r>
    </w:p>
    <w:p/>
    <w:p>
      <w:pPr>
        <w:pStyle w:val="Heading4"/>
      </w:pPr>
      <w:r>
        <w:t>인프라</w:t>
      </w:r>
    </w:p>
    <w:p>
      <w:pPr>
        <w:pStyle w:val="ListBullet"/>
      </w:pPr>
      <w:r>
        <w:t>VPS/클라우드: 저지연 실행</w:t>
      </w:r>
    </w:p>
    <w:p>
      <w:pPr>
        <w:pStyle w:val="ListBullet"/>
      </w:pPr>
      <w:r>
        <w:t>백테스팅: 멀티코어 최적화, 클라우드 네트워크</w:t>
      </w:r>
    </w:p>
    <w:p>
      <w:pPr>
        <w:pStyle w:val="ListBullet"/>
      </w:pPr>
      <w:r>
        <w:t>리스크 관리: 포트폴리오 최적화, 헤징 전략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5.4 스캘퍼 (Scalper)</w:t>
      </w:r>
    </w:p>
    <w:p/>
    <w:p>
      <w:pPr>
        <w:pStyle w:val="Heading4"/>
      </w:pPr>
      <w:r>
        <w:t>추천 플랫폼</w:t>
      </w:r>
    </w:p>
    <w:p>
      <w:pPr>
        <w:pStyle w:val="ListNumber"/>
      </w:pPr>
      <w:r>
        <w:t>**cTrader** (최우선)</w:t>
      </w:r>
    </w:p>
    <w:p>
      <w:pPr>
        <w:pStyle w:val="ListNumber"/>
      </w:pPr>
      <w:r>
        <w:t>**MetaTrader 4/5** (ECN 브로커)</w:t>
      </w:r>
    </w:p>
    <w:p>
      <w:pPr>
        <w:pStyle w:val="ListNumber"/>
      </w:pPr>
      <w:r>
        <w:t>**IC Markets, Pepperstone, Blackbull Markets**</w:t>
      </w:r>
    </w:p>
    <w:p/>
    <w:p>
      <w:pPr>
        <w:pStyle w:val="Heading4"/>
      </w:pPr>
      <w:r>
        <w:t>선택 이유</w:t>
      </w:r>
    </w:p>
    <w:p>
      <w:pPr>
        <w:pStyle w:val="ListBullet"/>
      </w:pPr>
      <w:r>
        <w:t>cTrader: 26개 타임프레임, 1분부터 시작, 원클릭 트레이딩</w:t>
      </w:r>
    </w:p>
    <w:p>
      <w:pPr>
        <w:pStyle w:val="ListBullet"/>
      </w:pPr>
      <w:r>
        <w:t>ECN 브로커: 최저 스프레드, 빠른 실행</w:t>
      </w:r>
    </w:p>
    <w:p>
      <w:pPr>
        <w:pStyle w:val="ListBullet"/>
      </w:pPr>
      <w:r>
        <w:t>실행 속도: 40ms 이하 필수</w:t>
      </w:r>
    </w:p>
    <w:p/>
    <w:p>
      <w:pPr>
        <w:pStyle w:val="Heading4"/>
      </w:pPr>
      <w:r>
        <w:t>스캘핑 전략</w:t>
      </w:r>
    </w:p>
    <w:p>
      <w:pPr>
        <w:pStyle w:val="ListBullet"/>
      </w:pPr>
      <w:r>
        <w:t>1~5분 타임프레임: 빠른 진입/청산</w:t>
      </w:r>
    </w:p>
    <w:p>
      <w:pPr>
        <w:pStyle w:val="ListBullet"/>
      </w:pPr>
      <w:r>
        <w:t>타이트 스프레드: 0.2~0.6 pips</w:t>
      </w:r>
    </w:p>
    <w:p>
      <w:pPr>
        <w:pStyle w:val="ListBullet"/>
      </w:pPr>
      <w:r>
        <w:t>저지연 실행: 슬리피지 최소화</w:t>
      </w:r>
    </w:p>
    <w:p/>
    <w:p>
      <w:pPr>
        <w:pStyle w:val="Heading4"/>
      </w:pPr>
      <w:r>
        <w:t>브로커 선택</w:t>
      </w:r>
    </w:p>
    <w:p>
      <w:pPr>
        <w:pStyle w:val="ListBullet"/>
      </w:pPr>
      <w:r>
        <w:t>Pepperstone: 무최소 입금, 24/7 지원</w:t>
      </w:r>
    </w:p>
    <w:p>
      <w:pPr>
        <w:pStyle w:val="ListBullet"/>
      </w:pPr>
      <w:r>
        <w:t>Blackbull Markets: MT4, MT5, cTrader, TradingView</w:t>
      </w:r>
    </w:p>
    <w:p>
      <w:pPr>
        <w:pStyle w:val="ListBullet"/>
      </w:pPr>
      <w:r>
        <w:t>IC Markets: &lt;40ms 실행</w:t>
      </w:r>
    </w:p>
    <w:p/>
    <w:p>
      <w:pPr>
        <w:pStyle w:val="Heading4"/>
      </w:pPr>
      <w:r>
        <w:t>주의사항</w:t>
      </w:r>
    </w:p>
    <w:p>
      <w:pPr>
        <w:pStyle w:val="ListBullet"/>
      </w:pPr>
      <w:r>
        <w:t>스캘핑 허용 브로커 확인</w:t>
      </w:r>
    </w:p>
    <w:p>
      <w:pPr>
        <w:pStyle w:val="ListBullet"/>
      </w:pPr>
      <w:r>
        <w:t>커미션 구조 (ECN 소액 커미션 vs. 스프레드 마크업)</w:t>
      </w:r>
    </w:p>
    <w:p>
      <w:pPr>
        <w:pStyle w:val="ListBullet"/>
      </w:pPr>
      <w:r>
        <w:t>자동매매: cBot (cTrader), EA (MT4/MT5)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5.5 알고리즘 개발자 (Algo Developer)</w:t>
      </w:r>
    </w:p>
    <w:p/>
    <w:p>
      <w:pPr>
        <w:pStyle w:val="Heading4"/>
      </w:pPr>
      <w:r>
        <w:t>추천 플랫폼</w:t>
      </w:r>
    </w:p>
    <w:p>
      <w:pPr>
        <w:pStyle w:val="ListNumber"/>
      </w:pPr>
      <w:r>
        <w:t>**Interactive Brokers** (최고 API)</w:t>
      </w:r>
    </w:p>
    <w:p>
      <w:pPr>
        <w:pStyle w:val="ListNumber"/>
      </w:pPr>
      <w:r>
        <w:t>**cTrader** (C# 통합 IDE)</w:t>
      </w:r>
    </w:p>
    <w:p>
      <w:pPr>
        <w:pStyle w:val="ListNumber"/>
      </w:pPr>
      <w:r>
        <w:t>**FXCM** (오픈소스 GitHub)</w:t>
      </w:r>
    </w:p>
    <w:p/>
    <w:p>
      <w:pPr>
        <w:pStyle w:val="Heading4"/>
      </w:pPr>
      <w:r>
        <w:t>선택 이유</w:t>
      </w:r>
    </w:p>
    <w:p>
      <w:pPr>
        <w:pStyle w:val="ListBullet"/>
      </w:pPr>
      <w:r>
        <w:t>IBKR: REST, FIX, TWS API, 다양한 언어 (Java, Python, C++, C#)</w:t>
      </w:r>
    </w:p>
    <w:p>
      <w:pPr>
        <w:pStyle w:val="ListBullet"/>
      </w:pPr>
      <w:r>
        <w:t>cTrader: C# cAlgo API, 무료 클라우드 호스팅, 틱 데이터 백테스팅</w:t>
      </w:r>
    </w:p>
    <w:p>
      <w:pPr>
        <w:pStyle w:val="ListBullet"/>
      </w:pPr>
      <w:r>
        <w:t>FXCM: GitHub 오픈소스, REST/Java/ForexConnect API</w:t>
      </w:r>
    </w:p>
    <w:p/>
    <w:p>
      <w:pPr>
        <w:pStyle w:val="Heading4"/>
      </w:pPr>
      <w:r>
        <w:t>개발 환경</w:t>
      </w:r>
    </w:p>
    <w:p>
      <w:pPr>
        <w:pStyle w:val="ListBullet"/>
      </w:pPr>
      <w:r>
        <w:t>언어: Python (데이터 분석, ML), C# (고성능), Java (엔터프라이즈)</w:t>
      </w:r>
    </w:p>
    <w:p>
      <w:pPr>
        <w:pStyle w:val="ListBullet"/>
      </w:pPr>
      <w:r>
        <w:t>백테스팅: MT5 (멀티코어), cTrader (틱 정확도)</w:t>
      </w:r>
    </w:p>
    <w:p>
      <w:pPr>
        <w:pStyle w:val="ListBullet"/>
      </w:pPr>
      <w:r>
        <w:t>클라우드: cTrader 무료, AWS/GCP VPS</w:t>
      </w:r>
    </w:p>
    <w:p/>
    <w:p>
      <w:pPr>
        <w:pStyle w:val="Heading4"/>
      </w:pPr>
      <w:r>
        <w:t>데이터 및 인프라</w:t>
      </w:r>
    </w:p>
    <w:p>
      <w:pPr>
        <w:pStyle w:val="ListBullet"/>
      </w:pPr>
      <w:r>
        <w:t>히스토리컬 데이터: IBKR, cTrader, Dukascopy</w:t>
      </w:r>
    </w:p>
    <w:p>
      <w:pPr>
        <w:pStyle w:val="ListBullet"/>
      </w:pPr>
      <w:r>
        <w:t>실시간 데이터: API 스트리밍</w:t>
      </w:r>
    </w:p>
    <w:p>
      <w:pPr>
        <w:pStyle w:val="ListBullet"/>
      </w:pPr>
      <w:r>
        <w:t>인프라: 저지연 VPS, 코로케이션 (HFT)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5.6 한국 거주 투자자</w:t>
      </w:r>
    </w:p>
    <w:p/>
    <w:p>
      <w:pPr>
        <w:pStyle w:val="Heading4"/>
      </w:pPr>
      <w:r>
        <w:t>합법적 옵션 (추천)</w:t>
      </w:r>
    </w:p>
    <w:p>
      <w:pPr>
        <w:pStyle w:val="ListNumber"/>
      </w:pPr>
      <w:r>
        <w:t>**국내 선물회사** (합법, 규제 준수)</w:t>
      </w:r>
    </w:p>
    <w:p>
      <w:pPr>
        <w:pStyle w:val="ListNumber"/>
      </w:pPr>
      <w:r>
        <w:t>**증권사 외환 상품** (외화 예금, 외화 채권)</w:t>
      </w:r>
    </w:p>
    <w:p/>
    <w:p>
      <w:pPr>
        <w:pStyle w:val="Heading4"/>
      </w:pPr>
      <w:r>
        <w:t>글로벌 플랫폼 (자기 책임)</w:t>
      </w:r>
    </w:p>
    <w:p>
      <w:pPr>
        <w:pStyle w:val="ListBullet"/>
      </w:pPr>
      <w:r>
        <w:t>법적 리스크: 해외 직거래 불법</w:t>
      </w:r>
    </w:p>
    <w:p>
      <w:pPr>
        <w:pStyle w:val="ListBullet"/>
      </w:pPr>
      <w:r>
        <w:t>실질적: 일부 트레이더가 MT4/MT5 해외 브로커 사용</w:t>
      </w:r>
    </w:p>
    <w:p>
      <w:pPr>
        <w:pStyle w:val="ListBullet"/>
      </w:pPr>
      <w:r>
        <w:t>세금 의무: 해외 금융계좌 신고 필수</w:t>
      </w:r>
    </w:p>
    <w:p/>
    <w:p>
      <w:pPr>
        <w:pStyle w:val="Heading4"/>
      </w:pPr>
      <w:r>
        <w:t>권장 사항</w:t>
      </w:r>
    </w:p>
    <w:p>
      <w:pPr>
        <w:pStyle w:val="ListBullet"/>
      </w:pPr>
      <w:r>
        <w:t>초보자: 국내 합법 플랫폼, 의무 교육 이수</w:t>
      </w:r>
    </w:p>
    <w:p>
      <w:pPr>
        <w:pStyle w:val="ListBullet"/>
      </w:pPr>
      <w:r>
        <w:t>경험자: 법적 리스크 충분히 이해 후 신중한 판단</w:t>
      </w:r>
    </w:p>
    <w:p>
      <w:pPr>
        <w:pStyle w:val="ListBullet"/>
      </w:pPr>
      <w:r>
        <w:t>전문가: 세금 및 규제 전문가 상담</w:t>
      </w:r>
    </w:p>
    <w:p/>
    <w:p>
      <w:pPr>
        <w:pStyle w:val="Heading4"/>
      </w:pPr>
      <w:r>
        <w:t>한국 규제 환경</w:t>
      </w:r>
    </w:p>
    <w:p>
      <w:pPr>
        <w:pStyle w:val="ListBullet"/>
      </w:pPr>
      <w:r>
        <w:t>레버리지 10배 제한</w:t>
      </w:r>
    </w:p>
    <w:p>
      <w:pPr>
        <w:pStyle w:val="ListBullet"/>
      </w:pPr>
      <w:r>
        <w:t>높은 수수료 (해외보다 2배 이상)</w:t>
      </w:r>
    </w:p>
    <w:p>
      <w:pPr>
        <w:pStyle w:val="ListBullet"/>
      </w:pPr>
      <w:r>
        <w:t>의무 교육 이수</w:t>
      </w:r>
    </w:p>
    <w:p>
      <w:pPr>
        <w:pStyle w:val="ListBullet"/>
      </w:pPr>
      <w:r>
        <w:t>금융감독원 연 1회 이상 검사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5.7 멀티 자산 포트폴리오</w:t>
      </w:r>
    </w:p>
    <w:p/>
    <w:p>
      <w:pPr>
        <w:pStyle w:val="Heading4"/>
      </w:pPr>
      <w:r>
        <w:t>추천 플랫폼</w:t>
      </w:r>
    </w:p>
    <w:p>
      <w:pPr>
        <w:pStyle w:val="ListNumber"/>
      </w:pPr>
      <w:r>
        <w:t>**Interactive Brokers** (최우선)</w:t>
      </w:r>
    </w:p>
    <w:p>
      <w:pPr>
        <w:pStyle w:val="ListNumber"/>
      </w:pPr>
      <w:r>
        <w:t>**MetaTrader 5** (FX + 주식 + 선물)</w:t>
      </w:r>
    </w:p>
    <w:p>
      <w:pPr>
        <w:pStyle w:val="ListNumber"/>
      </w:pPr>
      <w:r>
        <w:t>**NinjaTrader** (선물 + 암호화폐)</w:t>
      </w:r>
    </w:p>
    <w:p/>
    <w:p>
      <w:pPr>
        <w:pStyle w:val="Heading4"/>
      </w:pPr>
      <w:r>
        <w:t>선택 이유</w:t>
      </w:r>
    </w:p>
    <w:p>
      <w:pPr>
        <w:pStyle w:val="ListBullet"/>
      </w:pPr>
      <w:r>
        <w:t>IBKR: 150+ 시장, FX + 주식 + 옵션 + 선물 + 채권 + 암호화폐</w:t>
      </w:r>
    </w:p>
    <w:p>
      <w:pPr>
        <w:pStyle w:val="ListBullet"/>
      </w:pPr>
      <w:r>
        <w:t>MT5: 멀티 마켓 접근, 카피 트레이딩</w:t>
      </w:r>
    </w:p>
    <w:p>
      <w:pPr>
        <w:pStyle w:val="ListBullet"/>
      </w:pPr>
      <w:r>
        <w:t>NinjaTrader: 선물 전문, Kraken 인수로 암호화폐 확장</w:t>
      </w:r>
    </w:p>
    <w:p/>
    <w:p>
      <w:pPr>
        <w:pStyle w:val="Heading4"/>
      </w:pPr>
      <w:r>
        <w:t>포트폴리오 전략</w:t>
      </w:r>
    </w:p>
    <w:p>
      <w:pPr>
        <w:pStyle w:val="ListBullet"/>
      </w:pPr>
      <w:r>
        <w:t>분산 투자: FX, 주식, 선물, 암호화폐</w:t>
      </w:r>
    </w:p>
    <w:p>
      <w:pPr>
        <w:pStyle w:val="ListBullet"/>
      </w:pPr>
      <w:r>
        <w:t>헤징: FX로 주식 포트폴리오 환위험 헤징</w:t>
      </w:r>
    </w:p>
    <w:p>
      <w:pPr>
        <w:pStyle w:val="ListBullet"/>
      </w:pPr>
      <w:r>
        <w:t>글로벌 접근: IBKR로 150+ 국가 시장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5.8 차트 분석 중심</w:t>
      </w:r>
    </w:p>
    <w:p/>
    <w:p>
      <w:pPr>
        <w:pStyle w:val="Heading4"/>
      </w:pPr>
      <w:r>
        <w:t>추천 플랫폼</w:t>
      </w:r>
    </w:p>
    <w:p>
      <w:pPr>
        <w:pStyle w:val="ListNumber"/>
      </w:pPr>
      <w:r>
        <w:t>**TradingView** (최우선)</w:t>
      </w:r>
    </w:p>
    <w:p>
      <w:pPr>
        <w:pStyle w:val="ListNumber"/>
      </w:pPr>
      <w:r>
        <w:t>**ProRealTime** (고급 분석)</w:t>
      </w:r>
    </w:p>
    <w:p>
      <w:pPr>
        <w:pStyle w:val="ListNumber"/>
      </w:pPr>
      <w:r>
        <w:t>**thinkorswim** (미국 시장)</w:t>
      </w:r>
    </w:p>
    <w:p/>
    <w:p>
      <w:pPr>
        <w:pStyle w:val="Heading4"/>
      </w:pPr>
      <w:r>
        <w:t>선택 이유</w:t>
      </w:r>
    </w:p>
    <w:p>
      <w:pPr>
        <w:pStyle w:val="ListBullet"/>
      </w:pPr>
      <w:r>
        <w:t>TradingView: 100+ 지표, 드로잉 도구, Pine Script, 1억+ 커뮤니티</w:t>
      </w:r>
    </w:p>
    <w:p>
      <w:pPr>
        <w:pStyle w:val="ListBullet"/>
      </w:pPr>
      <w:r>
        <w:t>ProRealTime: 100+ 지표, ProBuilder, 고급 차트</w:t>
      </w:r>
    </w:p>
    <w:p>
      <w:pPr>
        <w:pStyle w:val="ListBullet"/>
      </w:pPr>
      <w:r>
        <w:t>thinkorswim: 프로급 차트 (미국 주식/옵션 중심)</w:t>
      </w:r>
    </w:p>
    <w:p/>
    <w:p>
      <w:pPr>
        <w:pStyle w:val="Heading4"/>
      </w:pPr>
      <w:r>
        <w:t>학습 및 공유</w:t>
      </w:r>
    </w:p>
    <w:p>
      <w:pPr>
        <w:pStyle w:val="ListBullet"/>
      </w:pPr>
      <w:r>
        <w:t>TradingView 커뮤니티: 아이디어 공유, 라이브 스트리밍</w:t>
      </w:r>
    </w:p>
    <w:p>
      <w:pPr>
        <w:pStyle w:val="ListBullet"/>
      </w:pPr>
      <w:r>
        <w:t>Pine Script: 커스텀 지표 개발</w:t>
      </w:r>
    </w:p>
    <w:p>
      <w:pPr>
        <w:pStyle w:val="ListBullet"/>
      </w:pPr>
      <w:r>
        <w:t>소셜 트레이딩: 전문가 분석 학습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결론 및 최종 권장 사항</w:t>
      </w:r>
    </w:p>
    <w:p/>
    <w:p>
      <w:pPr>
        <w:pStyle w:val="Heading3"/>
      </w:pPr>
      <w:r>
        <w:t>종합 평가 (2025)</w:t>
      </w:r>
    </w:p>
    <w:p/>
    <w:p>
      <w:pPr>
        <w:pStyle w:val="Heading4"/>
      </w:pPr>
      <w:r>
        <w:t>최고의 올라운드 플랫폼</w:t>
      </w:r>
    </w:p>
    <w:p>
      <w:pPr>
        <w:pStyle w:val="ListNumber"/>
      </w:pPr>
      <w:r>
        <w:t>**MetaTrader 5**: 멀티 마켓, 고급 백테스팅, 증가하는 인기</w:t>
      </w:r>
    </w:p>
    <w:p>
      <w:pPr>
        <w:pStyle w:val="ListNumber"/>
      </w:pPr>
      <w:r>
        <w:t>**cTrader**: ECN/STP 투명성, 무료 클라우드, C# 개발</w:t>
      </w:r>
    </w:p>
    <w:p>
      <w:pPr>
        <w:pStyle w:val="ListNumber"/>
      </w:pPr>
      <w:r>
        <w:t>**TradingView**: 최고 차트 분석, 소셜 트레이딩, 1억+ 사용자</w:t>
      </w:r>
    </w:p>
    <w:p/>
    <w:p>
      <w:pPr>
        <w:pStyle w:val="Heading4"/>
      </w:pPr>
      <w:r>
        <w:t>특화 부문 최고</w:t>
      </w:r>
    </w:p>
    <w:p/>
    <w:p>
      <w:pPr>
        <w:pStyle w:val="ListBullet"/>
      </w:pPr>
      <w:r>
        <w:t>초보자: MetaTrader 4</w:t>
      </w:r>
    </w:p>
    <w:p>
      <w:pPr>
        <w:pStyle w:val="ListBullet"/>
      </w:pPr>
      <w:r>
        <w:t>스캘핑: cTrader</w:t>
      </w:r>
    </w:p>
    <w:p>
      <w:pPr>
        <w:pStyle w:val="ListBullet"/>
      </w:pPr>
      <w:r>
        <w:t>차트 분석: TradingView</w:t>
      </w:r>
    </w:p>
    <w:p>
      <w:pPr>
        <w:pStyle w:val="ListBullet"/>
      </w:pPr>
      <w:r>
        <w:t>멀티 자산: Interactive Brokers</w:t>
      </w:r>
    </w:p>
    <w:p>
      <w:pPr>
        <w:pStyle w:val="ListBullet"/>
      </w:pPr>
      <w:r>
        <w:t>알고리즘: IBKR, cTrader, FXCM</w:t>
      </w:r>
    </w:p>
    <w:p>
      <w:pPr>
        <w:pStyle w:val="ListBullet"/>
      </w:pPr>
      <w:r>
        <w:t>선물: NinjaTrader</w:t>
      </w:r>
    </w:p>
    <w:p>
      <w:pPr>
        <w:pStyle w:val="ListBullet"/>
      </w:pPr>
      <w:r>
        <w:t>모바일: Saxo (2025 Best in Class)</w:t>
      </w:r>
    </w:p>
    <w:p>
      <w:pPr>
        <w:pStyle w:val="ListBullet"/>
      </w:pPr>
      <w:r>
        <w:t>한국 거주자: 국내 선물회사 (합법)</w:t>
      </w:r>
    </w:p>
    <w:p/>
    <w:p>
      <w:pPr>
        <w:pStyle w:val="Heading3"/>
      </w:pPr>
      <w:r>
        <w:t>2025년 주요 트렌드 요약</w:t>
      </w:r>
    </w:p>
    <w:p/>
    <w:p>
      <w:pPr>
        <w:pStyle w:val="ListNumber"/>
      </w:pPr>
      <w:r>
        <w:t>**AI/ML 통합**: 시장의 60% 이상이 알고리즘 거래</w:t>
      </w:r>
    </w:p>
    <w:p>
      <w:pPr>
        <w:pStyle w:val="ListNumber"/>
      </w:pPr>
      <w:r>
        <w:t>**소셜 트레이딩**: 커뮤니티 학습 및 카피 트레이딩 확산</w:t>
      </w:r>
    </w:p>
    <w:p>
      <w:pPr>
        <w:pStyle w:val="ListNumber"/>
      </w:pPr>
      <w:r>
        <w:t>**암호화폐 통합**: FX + 암호화폐 멀티 자산 플랫폼</w:t>
      </w:r>
    </w:p>
    <w:p>
      <w:pPr>
        <w:pStyle w:val="ListNumber"/>
      </w:pPr>
      <w:r>
        <w:t>**클라우드 호스팅**: 무료 클라우드로 VPS 대체</w:t>
      </w:r>
    </w:p>
    <w:p>
      <w:pPr>
        <w:pStyle w:val="ListNumber"/>
      </w:pPr>
      <w:r>
        <w:t>**모바일 우선**: 모바일 기능 완성도 90% 수준</w:t>
      </w:r>
    </w:p>
    <w:p/>
    <w:p>
      <w:pPr>
        <w:pStyle w:val="Heading3"/>
      </w:pPr>
      <w:r>
        <w:t>선택 가이드라인</w:t>
      </w:r>
    </w:p>
    <w:p/>
    <w:p>
      <w:pPr>
        <w:pStyle w:val="ListNumber"/>
      </w:pPr>
      <w:r>
        <w:t>**목표 명확화**: 초보 학습, 스캘핑, 장기 투자, 알고리즘 개발 등</w:t>
      </w:r>
    </w:p>
    <w:p>
      <w:pPr>
        <w:pStyle w:val="ListNumber"/>
      </w:pPr>
      <w:r>
        <w:t>**리스크 평가**: 레버리지, 리스크 관리, 자금 규모</w:t>
      </w:r>
    </w:p>
    <w:p>
      <w:pPr>
        <w:pStyle w:val="ListNumber"/>
      </w:pPr>
      <w:r>
        <w:t>**규제 확인**: 거주 국가 규제, 브로커 라이센스</w:t>
      </w:r>
    </w:p>
    <w:p>
      <w:pPr>
        <w:pStyle w:val="ListNumber"/>
      </w:pPr>
      <w:r>
        <w:t>**플랫폼 테스트**: 데모 계정으로 최소 3~6개월 연습</w:t>
      </w:r>
    </w:p>
    <w:p>
      <w:pPr>
        <w:pStyle w:val="ListNumber"/>
      </w:pPr>
      <w:r>
        <w:t>**커뮤니티 활용**: TradingView, MQL5 등에서 학습</w:t>
      </w:r>
    </w:p>
    <w:p/>
    <w:p>
      <w:pPr>
        <w:pStyle w:val="Heading3"/>
      </w:pPr>
      <w:r>
        <w:t>최종 조언</w:t>
      </w:r>
    </w:p>
    <w:p/>
    <w:p>
      <w:pPr>
        <w:pStyle w:val="ListBullet"/>
      </w:pPr>
      <w:r>
        <w:t>교육 우선: 플랫폼보다 전략과 리스크 관리가 중요</w:t>
      </w:r>
    </w:p>
    <w:p>
      <w:pPr>
        <w:pStyle w:val="ListBullet"/>
      </w:pPr>
      <w:r>
        <w:t>소액 시작: 실전은 소액으로 시작, 점진적 확대</w:t>
      </w:r>
    </w:p>
    <w:p>
      <w:pPr>
        <w:pStyle w:val="ListBullet"/>
      </w:pPr>
      <w:r>
        <w:t>지속 학습: 시장 변화 및 새로운 기술 습득</w:t>
      </w:r>
    </w:p>
    <w:p>
      <w:pPr>
        <w:pStyle w:val="ListBullet"/>
      </w:pPr>
      <w:r>
        <w:t>규제 준수: 법적 리스크 최소화, 세금 의무 이행</w:t>
      </w:r>
    </w:p>
    <w:p>
      <w:pPr>
        <w:pStyle w:val="ListBullet"/>
      </w:pPr>
      <w:r>
        <w:t>커뮤니티: 소셜 트레이딩으로 전문가 학습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r/>
      <w:r>
        <w:rPr>
          <w:b/>
        </w:rPr>
        <w:t>작성일</w:t>
      </w:r>
      <w:r>
        <w:t>: 2025년 10월 6일</w:t>
      </w:r>
    </w:p>
    <w:p>
      <w:r/>
      <w:r>
        <w:rPr>
          <w:b/>
        </w:rPr>
        <w:t>데이터 출처</w:t>
      </w:r>
      <w:r>
        <w:t>: WebSearch (2025년 최신 정보)</w:t>
      </w:r>
    </w:p>
    <w:p>
      <w:r/>
      <w:r>
        <w:rPr>
          <w:b/>
        </w:rPr>
        <w:t>보고서 형식</w:t>
      </w:r>
      <w:r>
        <w:t>: 구조화된 마크다운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pStyle w:val="Heading2"/>
      </w:pPr>
      <w:r>
        <w:t>참고 자료 및 추가 링크</w:t>
      </w:r>
    </w:p>
    <w:p/>
    <w:p>
      <w:pPr>
        <w:pStyle w:val="Heading3"/>
      </w:pPr>
      <w:r>
        <w:t>플랫폼 공식 웹사이트</w:t>
      </w:r>
    </w:p>
    <w:p>
      <w:pPr>
        <w:pStyle w:val="ListBullet"/>
      </w:pPr>
      <w:r>
        <w:t>MetaTrader: https://www.metatrader4.com / https://www.metatrader5.com</w:t>
      </w:r>
    </w:p>
    <w:p>
      <w:pPr>
        <w:pStyle w:val="ListBullet"/>
      </w:pPr>
      <w:r>
        <w:t>cTrader: https://ctrader.com</w:t>
      </w:r>
    </w:p>
    <w:p>
      <w:pPr>
        <w:pStyle w:val="ListBullet"/>
      </w:pPr>
      <w:r>
        <w:t>TradingView: https://www.tradingview.com</w:t>
      </w:r>
    </w:p>
    <w:p>
      <w:pPr>
        <w:pStyle w:val="ListBullet"/>
      </w:pPr>
      <w:r>
        <w:t>Interactive Brokers: https://www.interactivebrokers.com</w:t>
      </w:r>
    </w:p>
    <w:p>
      <w:pPr>
        <w:pStyle w:val="ListBullet"/>
      </w:pPr>
      <w:r>
        <w:t>NinjaTrader: https://ninjatrader.com</w:t>
      </w:r>
    </w:p>
    <w:p/>
    <w:p>
      <w:pPr>
        <w:pStyle w:val="Heading3"/>
      </w:pPr>
      <w:r>
        <w:t>브로커 비교 사이트</w:t>
      </w:r>
    </w:p>
    <w:p>
      <w:pPr>
        <w:pStyle w:val="ListBullet"/>
      </w:pPr>
      <w:r>
        <w:t>ForexBrokers.com</w:t>
      </w:r>
    </w:p>
    <w:p>
      <w:pPr>
        <w:pStyle w:val="ListBullet"/>
      </w:pPr>
      <w:r>
        <w:t>CompareForexBrokers.com</w:t>
      </w:r>
    </w:p>
    <w:p>
      <w:pPr>
        <w:pStyle w:val="ListBullet"/>
      </w:pPr>
      <w:r>
        <w:t>StockBrokers.com</w:t>
      </w:r>
    </w:p>
    <w:p>
      <w:pPr>
        <w:pStyle w:val="ListBullet"/>
      </w:pPr>
      <w:r>
        <w:t>FXEmpire.com</w:t>
      </w:r>
    </w:p>
    <w:p/>
    <w:p>
      <w:pPr>
        <w:pStyle w:val="Heading3"/>
      </w:pPr>
      <w:r>
        <w:t>교육 자료</w:t>
      </w:r>
    </w:p>
    <w:p>
      <w:pPr>
        <w:pStyle w:val="ListBullet"/>
      </w:pPr>
      <w:r>
        <w:t>BabyPips (초보자)</w:t>
      </w:r>
    </w:p>
    <w:p>
      <w:pPr>
        <w:pStyle w:val="ListBullet"/>
      </w:pPr>
      <w:r>
        <w:t>Investopedia (종합)</w:t>
      </w:r>
    </w:p>
    <w:p>
      <w:pPr>
        <w:pStyle w:val="ListBullet"/>
      </w:pPr>
      <w:r>
        <w:t>TradingView Ideas (커뮤니티)</w:t>
      </w:r>
    </w:p>
    <w:p>
      <w:pPr>
        <w:pStyle w:val="ListBullet"/>
      </w:pPr>
      <w:r>
        <w:t>MQL5.com (EA 개발)</w:t>
      </w:r>
    </w:p>
    <w:p/>
    <w:p>
      <w:pPr>
        <w:pStyle w:val="Heading3"/>
      </w:pPr>
      <w:r>
        <w:t>규제 기관</w:t>
      </w:r>
    </w:p>
    <w:p>
      <w:pPr>
        <w:pStyle w:val="ListBullet"/>
      </w:pPr>
      <w:r>
        <w:t>한국: 금융감독원 (FSS)</w:t>
      </w:r>
    </w:p>
    <w:p>
      <w:pPr>
        <w:pStyle w:val="ListBullet"/>
      </w:pPr>
      <w:r>
        <w:t>미국: CFTC, NFA, SEC</w:t>
      </w:r>
    </w:p>
    <w:p>
      <w:pPr>
        <w:pStyle w:val="ListBullet"/>
      </w:pPr>
      <w:r>
        <w:t>유럽: ESMA, FCA</w:t>
      </w:r>
    </w:p>
    <w:p>
      <w:pPr>
        <w:pStyle w:val="ListBullet"/>
      </w:pPr>
      <w:r>
        <w:t>호주: ASIC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