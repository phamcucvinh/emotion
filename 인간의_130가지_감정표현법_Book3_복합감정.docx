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3366"/>
          <w:sz w:val="40"/>
        </w:rPr>
        <w:t>인간의 130가지 감정 표현법 제3권: 복합감정</w:t>
      </w:r>
    </w:p>
    <w:p>
      <w:r>
        <w:br w:type="page"/>
      </w:r>
    </w:p>
    <w:p>
      <w:pPr>
        <w:pStyle w:val="Heading2"/>
      </w:pPr>
      <w:r>
        <w:rPr>
          <w:color w:val="CC0000"/>
          <w:sz w:val="32"/>
        </w:rPr>
        <w:t>53. 향수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향수은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"향수을 느껴요"</w:t>
      </w:r>
    </w:p>
    <w:p>
      <w:pPr>
        <w:pStyle w:val="ListBullet"/>
        <w:ind w:left="720"/>
      </w:pPr>
      <w:r>
        <w:t>"향수이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향수을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향수은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향수을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54. 그리움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그리움은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"그리움을 느껴요"</w:t>
      </w:r>
    </w:p>
    <w:p>
      <w:pPr>
        <w:pStyle w:val="ListBullet"/>
        <w:ind w:left="720"/>
      </w:pPr>
      <w:r>
        <w:t>"그리움이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그리움을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그리움은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그리움을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55. 아쉬움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아쉬움은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"아쉬움을 느껴요"</w:t>
      </w:r>
    </w:p>
    <w:p>
      <w:pPr>
        <w:pStyle w:val="ListBullet"/>
        <w:ind w:left="720"/>
      </w:pPr>
      <w:r>
        <w:t>"아쉬움이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아쉬움을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아쉬움은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아쉬움을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56. 섭섭함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섭섭함은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"섭섭함을 느껴요"</w:t>
      </w:r>
    </w:p>
    <w:p>
      <w:pPr>
        <w:pStyle w:val="ListBullet"/>
        <w:ind w:left="720"/>
      </w:pPr>
      <w:r>
        <w:t>"섭섭함이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섭섭함을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섭섭함은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섭섭함을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57. 원망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원망은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"원망을 느껴요"</w:t>
      </w:r>
    </w:p>
    <w:p>
      <w:pPr>
        <w:pStyle w:val="ListBullet"/>
        <w:ind w:left="720"/>
      </w:pPr>
      <w:r>
        <w:t>"원망이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원망을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원망은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원망을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58. 억울함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억울함은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"억울함을 느껴요"</w:t>
      </w:r>
    </w:p>
    <w:p>
      <w:pPr>
        <w:pStyle w:val="ListBullet"/>
        <w:ind w:left="720"/>
      </w:pPr>
      <w:r>
        <w:t>"억울함이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억울함을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억울함은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억울함을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59. 서운함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서운함은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"서운함을 느껴요"</w:t>
      </w:r>
    </w:p>
    <w:p>
      <w:pPr>
        <w:pStyle w:val="ListBullet"/>
        <w:ind w:left="720"/>
      </w:pPr>
      <w:r>
        <w:t>"서운함이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서운함을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서운함은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서운함을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60. 낙담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낙담은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"낙담을 느껴요"</w:t>
      </w:r>
    </w:p>
    <w:p>
      <w:pPr>
        <w:pStyle w:val="ListBullet"/>
        <w:ind w:left="720"/>
      </w:pPr>
      <w:r>
        <w:t>"낙담이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낙담을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낙담은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낙담을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61. 좌절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좌절은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"좌절을 느껴요"</w:t>
      </w:r>
    </w:p>
    <w:p>
      <w:pPr>
        <w:pStyle w:val="ListBullet"/>
        <w:ind w:left="720"/>
      </w:pPr>
      <w:r>
        <w:t>"좌절이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좌절을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좌절은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좌절을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62. 무력감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무력감은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"무력감을 느껴요"</w:t>
      </w:r>
    </w:p>
    <w:p>
      <w:pPr>
        <w:pStyle w:val="ListBullet"/>
        <w:ind w:left="720"/>
      </w:pPr>
      <w:r>
        <w:t>"무력감이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무력감을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무력감은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무력감을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63. 비애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비애은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"비애을 느껴요"</w:t>
      </w:r>
    </w:p>
    <w:p>
      <w:pPr>
        <w:pStyle w:val="ListBullet"/>
        <w:ind w:left="720"/>
      </w:pPr>
      <w:r>
        <w:t>"비애이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비애을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비애은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비애을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64. 애절함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애절함은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"애절함을 느껴요"</w:t>
      </w:r>
    </w:p>
    <w:p>
      <w:pPr>
        <w:pStyle w:val="ListBullet"/>
        <w:ind w:left="720"/>
      </w:pPr>
      <w:r>
        <w:t>"애절함이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애절함을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애절함은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애절함을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65. 애틋함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애틋함은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"애틋함을 느껴요"</w:t>
      </w:r>
    </w:p>
    <w:p>
      <w:pPr>
        <w:pStyle w:val="ListBullet"/>
        <w:ind w:left="720"/>
      </w:pPr>
      <w:r>
        <w:t>"애틋함이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애틋함을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애틋함은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애틋함을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66. 처연함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처연함은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"처연함을 느껴요"</w:t>
      </w:r>
    </w:p>
    <w:p>
      <w:pPr>
        <w:pStyle w:val="ListBullet"/>
        <w:ind w:left="720"/>
      </w:pPr>
      <w:r>
        <w:t>"처연함이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처연함을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처연함은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처연함을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67. 쓸쓸함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쓸쓸함은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"쓸쓸함을 느껴요"</w:t>
      </w:r>
    </w:p>
    <w:p>
      <w:pPr>
        <w:pStyle w:val="ListBullet"/>
        <w:ind w:left="720"/>
      </w:pPr>
      <w:r>
        <w:t>"쓸쓸함이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쓸쓸함을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쓸쓸함은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쓸쓸함을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68. 허무함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허무함은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"허무함을 느껴요"</w:t>
      </w:r>
    </w:p>
    <w:p>
      <w:pPr>
        <w:pStyle w:val="ListBullet"/>
        <w:ind w:left="720"/>
      </w:pPr>
      <w:r>
        <w:t>"허무함이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허무함을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허무함은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허무함을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69. 공허함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공허함은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"공허함을 느껴요"</w:t>
      </w:r>
    </w:p>
    <w:p>
      <w:pPr>
        <w:pStyle w:val="ListBullet"/>
        <w:ind w:left="720"/>
      </w:pPr>
      <w:r>
        <w:t>"공허함이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공허함을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공허함은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공허함을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70. 권태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권태은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"권태을 느껴요"</w:t>
      </w:r>
    </w:p>
    <w:p>
      <w:pPr>
        <w:pStyle w:val="ListBullet"/>
        <w:ind w:left="720"/>
      </w:pPr>
      <w:r>
        <w:t>"권태이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권태을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권태은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권태을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71. 지루함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지루함은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"지루함을 느껴요"</w:t>
      </w:r>
    </w:p>
    <w:p>
      <w:pPr>
        <w:pStyle w:val="ListBullet"/>
        <w:ind w:left="720"/>
      </w:pPr>
      <w:r>
        <w:t>"지루함이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지루함을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지루함은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지루함을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72. 무료함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무료함은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"무료함을 느껴요"</w:t>
      </w:r>
    </w:p>
    <w:p>
      <w:pPr>
        <w:pStyle w:val="ListBullet"/>
        <w:ind w:left="720"/>
      </w:pPr>
      <w:r>
        <w:t>"무료함이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무료함을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무료함은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무료함을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73. 답답함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답답함은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"답답함을 느껴요"</w:t>
      </w:r>
    </w:p>
    <w:p>
      <w:pPr>
        <w:pStyle w:val="ListBullet"/>
        <w:ind w:left="720"/>
      </w:pPr>
      <w:r>
        <w:t>"답답함이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답답함을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답답함은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답답함을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74. 갑갑함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갑갑함은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"갑갑함을 느껴요"</w:t>
      </w:r>
    </w:p>
    <w:p>
      <w:pPr>
        <w:pStyle w:val="ListBullet"/>
        <w:ind w:left="720"/>
      </w:pPr>
      <w:r>
        <w:t>"갑갑함이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갑갑함을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갑갑함은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갑갑함을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75. 초조함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초조함은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"초조함을 느껴요"</w:t>
      </w:r>
    </w:p>
    <w:p>
      <w:pPr>
        <w:pStyle w:val="ListBullet"/>
        <w:ind w:left="720"/>
      </w:pPr>
      <w:r>
        <w:t>"초조함이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초조함을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초조함은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초조함을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76. 조급함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조급함은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"조급함을 느껴요"</w:t>
      </w:r>
    </w:p>
    <w:p>
      <w:pPr>
        <w:pStyle w:val="ListBullet"/>
        <w:ind w:left="720"/>
      </w:pPr>
      <w:r>
        <w:t>"조급함이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조급함을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조급함은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조급함을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77. 당혹감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당혹감은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"당혹감을 느껴요"</w:t>
      </w:r>
    </w:p>
    <w:p>
      <w:pPr>
        <w:pStyle w:val="ListBullet"/>
        <w:ind w:left="720"/>
      </w:pPr>
      <w:r>
        <w:t>"당혹감이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당혹감을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당혹감은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당혹감을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78. 난감함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난감함은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"난감함을 느껴요"</w:t>
      </w:r>
    </w:p>
    <w:p>
      <w:pPr>
        <w:pStyle w:val="ListBullet"/>
        <w:ind w:left="720"/>
      </w:pPr>
      <w:r>
        <w:t>"난감함이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난감함을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난감함은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난감함을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