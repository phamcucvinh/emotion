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3366"/>
          <w:sz w:val="40"/>
        </w:rPr>
        <w:t>인간의 130가지 감정 표현법 제5권: 영적실존적감정</w:t>
      </w:r>
    </w:p>
    <w:p>
      <w:r>
        <w:br w:type="page"/>
      </w:r>
    </w:p>
    <w:p>
      <w:pPr>
        <w:pStyle w:val="Heading2"/>
      </w:pPr>
      <w:r>
        <w:rPr>
          <w:color w:val="CC0000"/>
          <w:sz w:val="32"/>
        </w:rPr>
        <w:t>105. 경외심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경외심은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"경외심을 느껴요"</w:t>
      </w:r>
    </w:p>
    <w:p>
      <w:pPr>
        <w:pStyle w:val="ListBullet"/>
        <w:ind w:left="720"/>
      </w:pPr>
      <w:r>
        <w:t>"경외심이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경외심을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경외심은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경외심을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106. 경건함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경건함은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"경건함을 느껴요"</w:t>
      </w:r>
    </w:p>
    <w:p>
      <w:pPr>
        <w:pStyle w:val="ListBullet"/>
        <w:ind w:left="720"/>
      </w:pPr>
      <w:r>
        <w:t>"경건함이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경건함을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경건함은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경건함을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107. 신성함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신성함은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"신성함을 느껴요"</w:t>
      </w:r>
    </w:p>
    <w:p>
      <w:pPr>
        <w:pStyle w:val="ListBullet"/>
        <w:ind w:left="720"/>
      </w:pPr>
      <w:r>
        <w:t>"신성함이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신성함을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신성함은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신성함을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108. 초월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초월은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"초월을 느껴요"</w:t>
      </w:r>
    </w:p>
    <w:p>
      <w:pPr>
        <w:pStyle w:val="ListBullet"/>
        <w:ind w:left="720"/>
      </w:pPr>
      <w:r>
        <w:t>"초월이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초월을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초월은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초월을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109. 무아지경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무아지경은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"무아지경을 느껴요"</w:t>
      </w:r>
    </w:p>
    <w:p>
      <w:pPr>
        <w:pStyle w:val="ListBullet"/>
        <w:ind w:left="720"/>
      </w:pPr>
      <w:r>
        <w:t>"무아지경이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무아지경을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무아지경은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무아지경을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110. 황홀경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황홀경은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"황홀경을 느껴요"</w:t>
      </w:r>
    </w:p>
    <w:p>
      <w:pPr>
        <w:pStyle w:val="ListBullet"/>
        <w:ind w:left="720"/>
      </w:pPr>
      <w:r>
        <w:t>"황홀경이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황홀경을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황홀경은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황홀경을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111. 평정심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평정심은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"평정심을 느껴요"</w:t>
      </w:r>
    </w:p>
    <w:p>
      <w:pPr>
        <w:pStyle w:val="ListBullet"/>
        <w:ind w:left="720"/>
      </w:pPr>
      <w:r>
        <w:t>"평정심이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평정심을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평정심은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평정심을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112. 달관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달관은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"달관을 느껴요"</w:t>
      </w:r>
    </w:p>
    <w:p>
      <w:pPr>
        <w:pStyle w:val="ListBullet"/>
        <w:ind w:left="720"/>
      </w:pPr>
      <w:r>
        <w:t>"달관이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달관을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달관은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달관을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113. 체념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체념은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"체념을 느껴요"</w:t>
      </w:r>
    </w:p>
    <w:p>
      <w:pPr>
        <w:pStyle w:val="ListBullet"/>
        <w:ind w:left="720"/>
      </w:pPr>
      <w:r>
        <w:t>"체념이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체념을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체념은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체념을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114. 운명에_대한_수용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운명에_대한_수용은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"운명에_대한_수용을 느껴요"</w:t>
      </w:r>
    </w:p>
    <w:p>
      <w:pPr>
        <w:pStyle w:val="ListBullet"/>
        <w:ind w:left="720"/>
      </w:pPr>
      <w:r>
        <w:t>"운명에_대한_수용이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운명에_대한_수용을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운명에_대한_수용은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운명에_대한_수용을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115. 실존적_불안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실존적_불안은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"실존적_불안을 느껴요"</w:t>
      </w:r>
    </w:p>
    <w:p>
      <w:pPr>
        <w:pStyle w:val="ListBullet"/>
        <w:ind w:left="720"/>
      </w:pPr>
      <w:r>
        <w:t>"실존적_불안이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실존적_불안을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실존적_불안은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실존적_불안을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116. 죽음에_대한_두려움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죽음에_대한_두려움은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"죽음에_대한_두려움을 느껴요"</w:t>
      </w:r>
    </w:p>
    <w:p>
      <w:pPr>
        <w:pStyle w:val="ListBullet"/>
        <w:ind w:left="720"/>
      </w:pPr>
      <w:r>
        <w:t>"죽음에_대한_두려움이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죽음에_대한_두려움을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죽음에_대한_두려움은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죽음에_대한_두려움을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117. 생의_의지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생의_의지은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"생의_의지을 느껴요"</w:t>
      </w:r>
    </w:p>
    <w:p>
      <w:pPr>
        <w:pStyle w:val="ListBullet"/>
        <w:ind w:left="720"/>
      </w:pPr>
      <w:r>
        <w:t>"생의_의지이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생의_의지을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생의_의지은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생의_의지을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118. 허무주의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허무주의은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"허무주의을 느껴요"</w:t>
      </w:r>
    </w:p>
    <w:p>
      <w:pPr>
        <w:pStyle w:val="ListBullet"/>
        <w:ind w:left="720"/>
      </w:pPr>
      <w:r>
        <w:t>"허무주의이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허무주의을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허무주의은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허무주의을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119. 실존적_고독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실존적_고독은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"실존적_고독을 느껴요"</w:t>
      </w:r>
    </w:p>
    <w:p>
      <w:pPr>
        <w:pStyle w:val="ListBullet"/>
        <w:ind w:left="720"/>
      </w:pPr>
      <w:r>
        <w:t>"실존적_고독이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실존적_고독을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실존적_고독은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실존적_고독을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120. 존재의_의미_추구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존재의_의미_추구은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"존재의_의미_추구을 느껴요"</w:t>
      </w:r>
    </w:p>
    <w:p>
      <w:pPr>
        <w:pStyle w:val="ListBullet"/>
        <w:ind w:left="720"/>
      </w:pPr>
      <w:r>
        <w:t>"존재의_의미_추구이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존재의_의미_추구을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존재의_의미_추구은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존재의_의미_추구을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121. 자기실현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자기실현은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"자기실현을 느껴요"</w:t>
      </w:r>
    </w:p>
    <w:p>
      <w:pPr>
        <w:pStyle w:val="ListBullet"/>
        <w:ind w:left="720"/>
      </w:pPr>
      <w:r>
        <w:t>"자기실현이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자기실현을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자기실현은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자기실현을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122. 소명의식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소명의식은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"소명의식을 느껴요"</w:t>
      </w:r>
    </w:p>
    <w:p>
      <w:pPr>
        <w:pStyle w:val="ListBullet"/>
        <w:ind w:left="720"/>
      </w:pPr>
      <w:r>
        <w:t>"소명의식이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소명의식을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소명의식은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소명의식을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123. 사명감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사명감은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"사명감을 느껴요"</w:t>
      </w:r>
    </w:p>
    <w:p>
      <w:pPr>
        <w:pStyle w:val="ListBullet"/>
        <w:ind w:left="720"/>
      </w:pPr>
      <w:r>
        <w:t>"사명감이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사명감을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사명감은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사명감을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124. 헌신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헌신은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"헌신을 느껴요"</w:t>
      </w:r>
    </w:p>
    <w:p>
      <w:pPr>
        <w:pStyle w:val="ListBullet"/>
        <w:ind w:left="720"/>
      </w:pPr>
      <w:r>
        <w:t>"헌신이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헌신을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헌신은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헌신을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125. 희생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희생은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"희생을 느껴요"</w:t>
      </w:r>
    </w:p>
    <w:p>
      <w:pPr>
        <w:pStyle w:val="ListBullet"/>
        <w:ind w:left="720"/>
      </w:pPr>
      <w:r>
        <w:t>"희생이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희생을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희생은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희생을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126. 구도자적_열정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구도자적_열정은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"구도자적_열정을 느껴요"</w:t>
      </w:r>
    </w:p>
    <w:p>
      <w:pPr>
        <w:pStyle w:val="ListBullet"/>
        <w:ind w:left="720"/>
      </w:pPr>
      <w:r>
        <w:t>"구도자적_열정이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구도자적_열정을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구도자적_열정은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구도자적_열정을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127. 깨달음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깨달음은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"깨달음을 느껴요"</w:t>
      </w:r>
    </w:p>
    <w:p>
      <w:pPr>
        <w:pStyle w:val="ListBullet"/>
        <w:ind w:left="720"/>
      </w:pPr>
      <w:r>
        <w:t>"깨달음이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깨달음을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깨달음은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깨달음을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128. 열반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열반은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"열반을 느껴요"</w:t>
      </w:r>
    </w:p>
    <w:p>
      <w:pPr>
        <w:pStyle w:val="ListBullet"/>
        <w:ind w:left="720"/>
      </w:pPr>
      <w:r>
        <w:t>"열반이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열반을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열반은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열반을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129. 영원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영원은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"영원을 느껴요"</w:t>
      </w:r>
    </w:p>
    <w:p>
      <w:pPr>
        <w:pStyle w:val="ListBullet"/>
        <w:ind w:left="720"/>
      </w:pPr>
      <w:r>
        <w:t>"영원이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영원을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영원은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영원을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rPr>
          <w:color w:val="CC0000"/>
          <w:sz w:val="32"/>
        </w:rPr>
        <w:t>130. 찰나</w:t>
      </w:r>
    </w:p>
    <w:p>
      <w:pPr>
        <w:pStyle w:val="Heading2"/>
      </w:pPr>
      <w:r>
        <w:rPr>
          <w:color w:val="336699"/>
          <w:sz w:val="28"/>
        </w:rPr>
        <w:t>💡 정의</w:t>
      </w:r>
    </w:p>
    <w:p>
      <w:r>
        <w:t>찰나은 복잡하고 미묘한 인간 감정입니다.</w:t>
      </w:r>
    </w:p>
    <w:p>
      <w:pPr>
        <w:pStyle w:val="Heading2"/>
      </w:pPr>
      <w:r>
        <w:rPr>
          <w:color w:val="336699"/>
          <w:sz w:val="28"/>
        </w:rPr>
        <w:t>🗣️ 언어적 표현</w:t>
      </w:r>
    </w:p>
    <w:p>
      <w:pPr>
        <w:pStyle w:val="ListBullet"/>
        <w:ind w:left="720"/>
      </w:pPr>
      <w:r>
        <w:t>"찰나을 느껴요"</w:t>
      </w:r>
    </w:p>
    <w:p>
      <w:pPr>
        <w:pStyle w:val="ListBullet"/>
        <w:ind w:left="720"/>
      </w:pPr>
      <w:r>
        <w:t>"찰나이 와요"</w:t>
      </w:r>
    </w:p>
    <w:p>
      <w:pPr>
        <w:pStyle w:val="Heading2"/>
      </w:pPr>
      <w:r>
        <w:rPr>
          <w:color w:val="336699"/>
          <w:sz w:val="28"/>
        </w:rPr>
        <w:t>🎭 비언어적 표현</w:t>
      </w:r>
    </w:p>
    <w:p>
      <w:pPr>
        <w:pStyle w:val="ListBullet"/>
        <w:ind w:left="720"/>
      </w:pPr>
      <w:r>
        <w:t>다양한 표정과 몸짓</w:t>
      </w:r>
    </w:p>
    <w:p>
      <w:pPr>
        <w:pStyle w:val="Heading2"/>
      </w:pPr>
      <w:r>
        <w:rPr>
          <w:color w:val="336699"/>
          <w:sz w:val="28"/>
        </w:rPr>
        <w:t>⚡ 신체 반응</w:t>
      </w:r>
    </w:p>
    <w:p>
      <w:pPr>
        <w:pStyle w:val="ListBullet"/>
        <w:ind w:left="720"/>
      </w:pPr>
      <w:r>
        <w:t>복합적인 신체 반응</w:t>
      </w:r>
    </w:p>
    <w:p>
      <w:pPr>
        <w:pStyle w:val="Heading2"/>
      </w:pPr>
      <w:r>
        <w:rPr>
          <w:color w:val="336699"/>
          <w:sz w:val="28"/>
        </w:rPr>
        <w:t>📝 상황별 표현 예시</w:t>
      </w:r>
    </w:p>
    <w:p>
      <w:pPr>
        <w:pStyle w:val="ListBullet"/>
        <w:ind w:left="720"/>
      </w:pPr>
      <w:r>
        <w:t>찰나을 경험하는 상황</w:t>
      </w:r>
    </w:p>
    <w:p>
      <w:pPr>
        <w:pStyle w:val="Heading2"/>
      </w:pPr>
      <w:r>
        <w:rPr>
          <w:color w:val="336699"/>
          <w:sz w:val="28"/>
        </w:rPr>
        <w:t>🌏 문화적 표현 차이</w:t>
      </w:r>
    </w:p>
    <w:p>
      <w:r>
        <w:t>찰나은 문화마다 다르게 표현됩니다.</w:t>
      </w:r>
    </w:p>
    <w:p>
      <w:pPr>
        <w:pStyle w:val="Heading2"/>
      </w:pPr>
      <w:r>
        <w:rPr>
          <w:color w:val="336699"/>
          <w:sz w:val="28"/>
        </w:rPr>
        <w:t>🎯 건강한 표현과 조절</w:t>
      </w:r>
    </w:p>
    <w:p>
      <w:r>
        <w:t>찰나을 건강하게 표현하고 조절하세요.</w:t>
      </w:r>
    </w:p>
    <w:p>
      <w:r>
        <w:t>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